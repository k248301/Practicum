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A0287" w14:textId="722063FE" w:rsidR="004C71A2" w:rsidRPr="004C71A2" w:rsidRDefault="004C71A2" w:rsidP="004C71A2">
      <w:pPr>
        <w:pStyle w:val="Heading2"/>
      </w:pPr>
      <w:r w:rsidRPr="004C71A2">
        <mc:AlternateContent>
          <mc:Choice Requires="wps">
            <w:drawing>
              <wp:anchor distT="0" distB="0" distL="114300" distR="114300" simplePos="0" relativeHeight="251664384" behindDoc="0" locked="0" layoutInCell="1" allowOverlap="1" wp14:anchorId="3D76A296" wp14:editId="25EFC053">
                <wp:simplePos x="0" y="0"/>
                <wp:positionH relativeFrom="margin">
                  <wp:posOffset>-1135380</wp:posOffset>
                </wp:positionH>
                <wp:positionV relativeFrom="paragraph">
                  <wp:posOffset>7368540</wp:posOffset>
                </wp:positionV>
                <wp:extent cx="7762240" cy="765810"/>
                <wp:effectExtent l="0" t="0" r="0" b="0"/>
                <wp:wrapNone/>
                <wp:docPr id="1345119058" name="Text Box 7"/>
                <wp:cNvGraphicFramePr/>
                <a:graphic xmlns:a="http://schemas.openxmlformats.org/drawingml/2006/main">
                  <a:graphicData uri="http://schemas.microsoft.com/office/word/2010/wordprocessingShape">
                    <wps:wsp>
                      <wps:cNvSpPr txBox="1"/>
                      <wps:spPr>
                        <a:xfrm>
                          <a:off x="0" y="0"/>
                          <a:ext cx="7762240" cy="765810"/>
                        </a:xfrm>
                        <a:prstGeom prst="rect">
                          <a:avLst/>
                        </a:prstGeom>
                      </wps:spPr>
                      <wps:txbx>
                        <w:txbxContent>
                          <w:p w14:paraId="18EAFF36" w14:textId="77777777" w:rsidR="004C71A2" w:rsidRDefault="004C71A2" w:rsidP="004C71A2">
                            <w:pPr>
                              <w:spacing w:before="160" w:line="168" w:lineRule="auto"/>
                              <w:jc w:val="center"/>
                              <w:rPr>
                                <w:rFonts w:ascii="Copperplate Gothic Bold" w:eastAsia="Manrope Bold" w:hAnsi="Copperplate Gothic Bold"/>
                                <w:b/>
                                <w:bCs/>
                                <w:color w:val="0B76A0"/>
                                <w:spacing w:val="-29"/>
                                <w:kern w:val="24"/>
                                <w:sz w:val="44"/>
                                <w:szCs w:val="44"/>
                              </w:rPr>
                            </w:pPr>
                            <w:r>
                              <w:rPr>
                                <w:rFonts w:ascii="Copperplate Gothic Bold" w:eastAsia="Manrope Bold" w:hAnsi="Copperplate Gothic Bold"/>
                                <w:b/>
                                <w:bCs/>
                                <w:color w:val="0B76A0"/>
                                <w:spacing w:val="-29"/>
                                <w:kern w:val="24"/>
                                <w:sz w:val="44"/>
                                <w:szCs w:val="44"/>
                              </w:rPr>
                              <w:t>Practicum - I</w:t>
                            </w:r>
                          </w:p>
                          <w:p w14:paraId="0A4D8001" w14:textId="77777777" w:rsidR="004C71A2" w:rsidRDefault="004C71A2" w:rsidP="004C71A2">
                            <w:pPr>
                              <w:spacing w:before="160" w:line="168" w:lineRule="auto"/>
                              <w:jc w:val="center"/>
                              <w:rPr>
                                <w:rFonts w:ascii="Copperplate Gothic Bold" w:eastAsia="Manrope Bold" w:hAnsi="Copperplate Gothic Bold"/>
                                <w:b/>
                                <w:bCs/>
                                <w:color w:val="0B76A0"/>
                                <w:spacing w:val="-29"/>
                                <w:kern w:val="24"/>
                                <w:sz w:val="36"/>
                                <w:szCs w:val="36"/>
                              </w:rPr>
                            </w:pPr>
                          </w:p>
                        </w:txbxContent>
                      </wps:txbx>
                      <wps:bodyPr vertOverflow="clip" horzOverflow="clip" wrap="square" lIns="0" tIns="0" rIns="0" bIns="0" rtlCol="0" anchor="t">
                        <a:spAutoFit/>
                      </wps:bodyPr>
                    </wps:wsp>
                  </a:graphicData>
                </a:graphic>
                <wp14:sizeRelH relativeFrom="margin">
                  <wp14:pctWidth>0</wp14:pctWidth>
                </wp14:sizeRelH>
                <wp14:sizeRelV relativeFrom="page">
                  <wp14:pctHeight>0</wp14:pctHeight>
                </wp14:sizeRelV>
              </wp:anchor>
            </w:drawing>
          </mc:Choice>
          <mc:Fallback>
            <w:pict>
              <v:shapetype w14:anchorId="3D76A296" id="_x0000_t202" coordsize="21600,21600" o:spt="202" path="m,l,21600r21600,l21600,xe">
                <v:stroke joinstyle="miter"/>
                <v:path gradientshapeok="t" o:connecttype="rect"/>
              </v:shapetype>
              <v:shape id="Text Box 7" o:spid="_x0000_s1026" type="#_x0000_t202" style="position:absolute;margin-left:-89.4pt;margin-top:580.2pt;width:611.2pt;height:60.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" filled="f" stroked="f">
                <v:textbox style="mso-fit-shape-to-text:t" inset="0,0,0,0">
                  <w:txbxContent>
                    <w:p w14:paraId="18EAFF36" w14:textId="77777777" w:rsidR="004C71A2" w:rsidRDefault="004C71A2" w:rsidP="004C71A2">
                      <w:pPr>
                        <w:spacing w:before="160" w:line="168" w:lineRule="auto"/>
                        <w:jc w:val="center"/>
                        <w:rPr>
                          <w:rFonts w:ascii="Copperplate Gothic Bold" w:eastAsia="Manrope Bold" w:hAnsi="Copperplate Gothic Bold"/>
                          <w:b/>
                          <w:bCs/>
                          <w:color w:val="0B76A0"/>
                          <w:spacing w:val="-29"/>
                          <w:kern w:val="24"/>
                          <w:sz w:val="44"/>
                          <w:szCs w:val="44"/>
                        </w:rPr>
                      </w:pPr>
                      <w:r>
                        <w:rPr>
                          <w:rFonts w:ascii="Copperplate Gothic Bold" w:eastAsia="Manrope Bold" w:hAnsi="Copperplate Gothic Bold"/>
                          <w:b/>
                          <w:bCs/>
                          <w:color w:val="0B76A0"/>
                          <w:spacing w:val="-29"/>
                          <w:kern w:val="24"/>
                          <w:sz w:val="44"/>
                          <w:szCs w:val="44"/>
                        </w:rPr>
                        <w:t>Practicum - I</w:t>
                      </w:r>
                    </w:p>
                    <w:p w14:paraId="0A4D8001" w14:textId="77777777" w:rsidR="004C71A2" w:rsidRDefault="004C71A2" w:rsidP="004C71A2">
                      <w:pPr>
                        <w:spacing w:before="160" w:line="168" w:lineRule="auto"/>
                        <w:jc w:val="center"/>
                        <w:rPr>
                          <w:rFonts w:ascii="Copperplate Gothic Bold" w:eastAsia="Manrope Bold" w:hAnsi="Copperplate Gothic Bold"/>
                          <w:b/>
                          <w:bCs/>
                          <w:color w:val="0B76A0"/>
                          <w:spacing w:val="-29"/>
                          <w:kern w:val="24"/>
                          <w:sz w:val="36"/>
                          <w:szCs w:val="36"/>
                        </w:rPr>
                      </w:pPr>
                    </w:p>
                  </w:txbxContent>
                </v:textbox>
                <w10:wrap anchorx="margin"/>
              </v:shape>
            </w:pict>
          </mc:Fallback>
        </mc:AlternateContent>
      </w:r>
      <w:r w:rsidRPr="004C71A2">
        <mc:AlternateContent>
          <mc:Choice Requires="wps">
            <w:drawing>
              <wp:anchor distT="0" distB="0" distL="114300" distR="114300" simplePos="0" relativeHeight="251660288" behindDoc="0" locked="0" layoutInCell="1" allowOverlap="1" wp14:anchorId="0B482DE3" wp14:editId="06E8724F">
                <wp:simplePos x="0" y="0"/>
                <wp:positionH relativeFrom="margin">
                  <wp:posOffset>-1143000</wp:posOffset>
                </wp:positionH>
                <wp:positionV relativeFrom="paragraph">
                  <wp:posOffset>7109460</wp:posOffset>
                </wp:positionV>
                <wp:extent cx="7998460" cy="45719"/>
                <wp:effectExtent l="0" t="0" r="2540" b="0"/>
                <wp:wrapNone/>
                <wp:docPr id="1168770342" name="Text Box 6"/>
                <wp:cNvGraphicFramePr/>
                <a:graphic xmlns:a="http://schemas.openxmlformats.org/drawingml/2006/main">
                  <a:graphicData uri="http://schemas.microsoft.com/office/word/2010/wordprocessingShape">
                    <wps:wsp>
                      <wps:cNvSpPr txBox="1"/>
                      <wps:spPr>
                        <a:xfrm flipV="1">
                          <a:off x="0" y="0"/>
                          <a:ext cx="7998460" cy="45719"/>
                        </a:xfrm>
                        <a:prstGeom prst="rect">
                          <a:avLst/>
                        </a:prstGeom>
                        <a:solidFill>
                          <a:srgbClr val="0E2841">
                            <a:lumMod val="50000"/>
                            <a:lumOff val="50000"/>
                          </a:srgbClr>
                        </a:solidFill>
                      </wps:spPr>
                      <wps:txbx>
                        <w:txbxContent>
                          <w:p w14:paraId="5A34617B" w14:textId="77777777" w:rsidR="004C71A2" w:rsidRDefault="004C71A2" w:rsidP="004C71A2">
                            <w:pPr>
                              <w:spacing w:before="160" w:line="168" w:lineRule="auto"/>
                              <w:jc w:val="center"/>
                              <w:rPr>
                                <w:rFonts w:ascii="Manrope" w:eastAsia="Manrope Bold" w:hAnsi="Manrope"/>
                                <w:b/>
                                <w:bCs/>
                                <w:color w:val="FFFFFF"/>
                                <w:spacing w:val="-29"/>
                                <w:kern w:val="24"/>
                                <w:sz w:val="50"/>
                                <w:szCs w:val="50"/>
                              </w:rPr>
                            </w:pPr>
                          </w:p>
                        </w:txbxContent>
                      </wps:txbx>
                      <wps:bodyPr vertOverflow="clip" horzOverflow="clip"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0B482DE3" id="Text Box 6" o:spid="_x0000_s1027" type="#_x0000_t202" style="position:absolute;margin-left:-90pt;margin-top:559.8pt;width:629.8pt;height:3.6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" fillcolor="#4e95d9" stroked="f">
                <v:textbox inset="0,0,0,0">
                  <w:txbxContent>
                    <w:p w14:paraId="5A34617B" w14:textId="77777777" w:rsidR="004C71A2" w:rsidRDefault="004C71A2" w:rsidP="004C71A2">
                      <w:pPr>
                        <w:spacing w:before="160" w:line="168" w:lineRule="auto"/>
                        <w:jc w:val="center"/>
                        <w:rPr>
                          <w:rFonts w:ascii="Manrope" w:eastAsia="Manrope Bold" w:hAnsi="Manrope"/>
                          <w:b/>
                          <w:bCs/>
                          <w:color w:val="FFFFFF"/>
                          <w:spacing w:val="-29"/>
                          <w:kern w:val="24"/>
                          <w:sz w:val="50"/>
                          <w:szCs w:val="50"/>
                        </w:rPr>
                      </w:pPr>
                    </w:p>
                  </w:txbxContent>
                </v:textbox>
                <w10:wrap anchorx="margin"/>
              </v:shape>
            </w:pict>
          </mc:Fallback>
        </mc:AlternateContent>
      </w:r>
      <w:r w:rsidRPr="004C71A2">
        <mc:AlternateContent>
          <mc:Choice Requires="wpg">
            <w:drawing>
              <wp:anchor distT="0" distB="0" distL="114300" distR="114300" simplePos="0" relativeHeight="251652096" behindDoc="0" locked="0" layoutInCell="1" allowOverlap="1" wp14:anchorId="480D60D7" wp14:editId="658A70ED">
                <wp:simplePos x="0" y="0"/>
                <wp:positionH relativeFrom="column">
                  <wp:posOffset>103505</wp:posOffset>
                </wp:positionH>
                <wp:positionV relativeFrom="paragraph">
                  <wp:posOffset>-325755</wp:posOffset>
                </wp:positionV>
                <wp:extent cx="5470525" cy="3115945"/>
                <wp:effectExtent l="0" t="0" r="0" b="0"/>
                <wp:wrapNone/>
                <wp:docPr id="1900031102" name="Group 9">
                  <a:extLst xmlns:a="http://schemas.openxmlformats.org/drawingml/2006/main">
                    <a:ext uri="{FF2B5EF4-FFF2-40B4-BE49-F238E27FC236}">
                      <a16:creationId xmlns:a16="http://schemas.microsoft.com/office/drawing/2014/main" id="{F1D4B50D-1D0B-CDAD-5CCB-C07F19E10D64}"/>
                    </a:ext>
                  </a:extLst>
                </wp:docPr>
                <wp:cNvGraphicFramePr/>
                <a:graphic xmlns:a="http://schemas.openxmlformats.org/drawingml/2006/main">
                  <a:graphicData uri="http://schemas.microsoft.com/office/word/2010/wordprocessingGroup">
                    <wpg:wgp>
                      <wpg:cNvGrpSpPr/>
                      <wpg:grpSpPr>
                        <a:xfrm>
                          <a:off x="0" y="0"/>
                          <a:ext cx="5470525" cy="3115945"/>
                          <a:chOff x="0" y="0"/>
                          <a:chExt cx="5470525" cy="3116131"/>
                        </a:xfrm>
                      </wpg:grpSpPr>
                      <wps:wsp>
                        <wps:cNvPr id="1528828412" name="Freeform 2"/>
                        <wps:cNvSpPr/>
                        <wps:spPr>
                          <a:xfrm>
                            <a:off x="2335992" y="0"/>
                            <a:ext cx="798480" cy="416208"/>
                          </a:xfrm>
                          <a:custGeom>
                            <a:avLst/>
                            <a:gdLst/>
                            <a:ahLst/>
                            <a:cxnLst/>
                            <a:rect l="l" t="t" r="r" b="b"/>
                            <a:pathLst>
                              <a:path w="798480" h="416208">
                                <a:moveTo>
                                  <a:pt x="0" y="0"/>
                                </a:moveTo>
                                <a:lnTo>
                                  <a:pt x="798480" y="0"/>
                                </a:lnTo>
                                <a:lnTo>
                                  <a:pt x="798480" y="416208"/>
                                </a:lnTo>
                                <a:lnTo>
                                  <a:pt x="0" y="416208"/>
                                </a:lnTo>
                                <a:lnTo>
                                  <a:pt x="0" y="0"/>
                                </a:lnTo>
                                <a:close/>
                              </a:path>
                            </a:pathLst>
                          </a:custGeom>
                          <a:blipFill>
                            <a:blip r:embed="rId8">
                              <a:extLst>
                                <a:ext uri="{96DAC541-7B7A-43D3-8B79-37D633B846F1}">
                                  <asvg:svgBlip xmlns:asvg="http://schemas.microsoft.com/office/drawing/2016/SVG/main" r:embed="rId9"/>
                                </a:ext>
                              </a:extLst>
                            </a:blip>
                            <a:stretch>
                              <a:fillRect/>
                            </a:stretch>
                          </a:blipFill>
                          <a:ln cap="sq">
                            <a:noFill/>
                            <a:prstDash val="solid"/>
                            <a:miter/>
                          </a:ln>
                        </wps:spPr>
                        <wps:bodyPr/>
                      </wps:wsp>
                      <wps:wsp>
                        <wps:cNvPr id="366576023" name="TextBox 5"/>
                        <wps:cNvSpPr txBox="1"/>
                        <wps:spPr>
                          <a:xfrm>
                            <a:off x="0" y="688076"/>
                            <a:ext cx="5470525" cy="1259915"/>
                          </a:xfrm>
                          <a:prstGeom prst="rect">
                            <a:avLst/>
                          </a:prstGeom>
                        </wps:spPr>
                        <wps:txbx>
                          <w:txbxContent>
                            <w:p w14:paraId="207A3345" w14:textId="77777777" w:rsidR="004C71A2" w:rsidRDefault="004C71A2" w:rsidP="004C71A2">
                              <w:pPr>
                                <w:spacing w:before="160" w:line="168" w:lineRule="auto"/>
                                <w:jc w:val="center"/>
                                <w:rPr>
                                  <w:rFonts w:ascii="Manrope" w:eastAsia="Manrope Bold" w:hAnsi="Manrope"/>
                                  <w:b/>
                                  <w:bCs/>
                                  <w:color w:val="0B76A0"/>
                                  <w:spacing w:val="-29"/>
                                  <w:kern w:val="24"/>
                                  <w:sz w:val="95"/>
                                  <w:szCs w:val="2"/>
                                </w:rPr>
                              </w:pPr>
                              <w:r>
                                <w:rPr>
                                  <w:rFonts w:ascii="Manrope" w:eastAsia="Manrope Bold" w:hAnsi="Manrope"/>
                                  <w:b/>
                                  <w:bCs/>
                                  <w:color w:val="0B76A0"/>
                                  <w:spacing w:val="-29"/>
                                  <w:kern w:val="24"/>
                                  <w:sz w:val="95"/>
                                  <w:szCs w:val="2"/>
                                </w:rPr>
                                <w:t>Automated Crypto Trading Bot</w:t>
                              </w:r>
                            </w:p>
                          </w:txbxContent>
                        </wps:txbx>
                        <wps:bodyPr lIns="0" tIns="0" rIns="0" bIns="0" rtlCol="0" anchor="t">
                          <a:spAutoFit/>
                        </wps:bodyPr>
                      </wps:wsp>
                      <wps:wsp>
                        <wps:cNvPr id="1305880967" name="TextBox 6"/>
                        <wps:cNvSpPr txBox="1"/>
                        <wps:spPr>
                          <a:xfrm>
                            <a:off x="298218" y="2480954"/>
                            <a:ext cx="4874260" cy="635177"/>
                          </a:xfrm>
                          <a:prstGeom prst="rect">
                            <a:avLst/>
                          </a:prstGeom>
                        </wps:spPr>
                        <wps:txbx>
                          <w:txbxContent>
                            <w:p w14:paraId="0B0DAA1F" w14:textId="6F7FE7BB" w:rsidR="004C71A2" w:rsidRDefault="009F0F5F" w:rsidP="004C71A2">
                              <w:pPr>
                                <w:spacing w:line="240" w:lineRule="auto"/>
                                <w:jc w:val="center"/>
                                <w:rPr>
                                  <w:rFonts w:ascii="Manrope" w:hAnsi="Manrope"/>
                                  <w:b/>
                                  <w:bCs/>
                                  <w:color w:val="10282A"/>
                                  <w:kern w:val="24"/>
                                  <w:sz w:val="48"/>
                                  <w:szCs w:val="48"/>
                                  <w14:textFill>
                                    <w14:solidFill>
                                      <w14:srgbClr w14:val="10282A">
                                        <w14:alpha w14:val="32000"/>
                                      </w14:srgbClr>
                                    </w14:solidFill>
                                  </w14:textFill>
                                </w:rPr>
                              </w:pPr>
                              <w:r>
                                <w:rPr>
                                  <w:rFonts w:ascii="Manrope" w:hAnsi="Manrope"/>
                                  <w:b/>
                                  <w:bCs/>
                                  <w:color w:val="10282A"/>
                                  <w:kern w:val="24"/>
                                  <w:sz w:val="48"/>
                                  <w:szCs w:val="48"/>
                                  <w14:textFill>
                                    <w14:solidFill>
                                      <w14:srgbClr w14:val="10282A">
                                        <w14:alpha w14:val="32000"/>
                                      </w14:srgbClr>
                                    </w14:solidFill>
                                  </w14:textFill>
                                </w:rPr>
                                <w:t>Product Implementation Study</w:t>
                              </w:r>
                            </w:p>
                          </w:txbxContent>
                        </wps:txbx>
                        <wps:bodyPr lIns="0" tIns="0" rIns="0" bIns="0" rtlCol="0" anchor="t">
                          <a:noAutofit/>
                        </wps:bodyPr>
                      </wps:wsp>
                    </wpg:wgp>
                  </a:graphicData>
                </a:graphic>
                <wp14:sizeRelH relativeFrom="page">
                  <wp14:pctWidth>0</wp14:pctWidth>
                </wp14:sizeRelH>
                <wp14:sizeRelV relativeFrom="page">
                  <wp14:pctHeight>0</wp14:pctHeight>
                </wp14:sizeRelV>
              </wp:anchor>
            </w:drawing>
          </mc:Choice>
          <mc:Fallback>
            <w:pict>
              <v:group w14:anchorId="480D60D7" id="Group 9" o:spid="_x0000_s1028" style="position:absolute;margin-left:8.15pt;margin-top:-25.65pt;width:430.75pt;height:245.35pt;z-index:251652096" coordsize="54705,3116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">
                <v:shape id="Freeform 2" o:spid="_x0000_s1029" style="position:absolute;left:23359;width:7985;height:4162;visibility:visible;mso-wrap-style:square;v-text-anchor:top" coordsize="798480,41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" path="m,l798480,r,416208l,416208,,xe" stroked="f">
                  <v:fill r:id="rId10" o:title="" recolor="t" rotate="t" type="frame"/>
                  <v:stroke joinstyle="miter" endcap="square"/>
                  <v:path arrowok="t"/>
                </v:shape>
                <v:shape id="TextBox 5" o:spid="_x0000_s1030" type="#_x0000_t202" style="position:absolute;top:6880;width:54705;height:1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" filled="f" stroked="f">
                  <v:textbox style="mso-fit-shape-to-text:t" inset="0,0,0,0">
                    <w:txbxContent>
                      <w:p w14:paraId="207A3345" w14:textId="77777777" w:rsidR="004C71A2" w:rsidRDefault="004C71A2" w:rsidP="004C71A2">
                        <w:pPr>
                          <w:spacing w:before="160" w:line="168" w:lineRule="auto"/>
                          <w:jc w:val="center"/>
                          <w:rPr>
                            <w:rFonts w:ascii="Manrope" w:eastAsia="Manrope Bold" w:hAnsi="Manrope"/>
                            <w:b/>
                            <w:bCs/>
                            <w:color w:val="0B76A0"/>
                            <w:spacing w:val="-29"/>
                            <w:kern w:val="24"/>
                            <w:sz w:val="95"/>
                            <w:szCs w:val="2"/>
                          </w:rPr>
                        </w:pPr>
                        <w:r>
                          <w:rPr>
                            <w:rFonts w:ascii="Manrope" w:eastAsia="Manrope Bold" w:hAnsi="Manrope"/>
                            <w:b/>
                            <w:bCs/>
                            <w:color w:val="0B76A0"/>
                            <w:spacing w:val="-29"/>
                            <w:kern w:val="24"/>
                            <w:sz w:val="95"/>
                            <w:szCs w:val="2"/>
                          </w:rPr>
                          <w:t>Automated Crypto Trading Bot</w:t>
                        </w:r>
                      </w:p>
                    </w:txbxContent>
                  </v:textbox>
                </v:shape>
                <v:shape id="TextBox 6" o:spid="_x0000_s1031" type="#_x0000_t202" style="position:absolute;left:2982;top:24809;width:48742;height:6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" filled="f" stroked="f">
                  <v:textbox inset="0,0,0,0">
                    <w:txbxContent>
                      <w:p w14:paraId="0B0DAA1F" w14:textId="6F7FE7BB" w:rsidR="004C71A2" w:rsidRDefault="009F0F5F" w:rsidP="004C71A2">
                        <w:pPr>
                          <w:spacing w:line="240" w:lineRule="auto"/>
                          <w:jc w:val="center"/>
                          <w:rPr>
                            <w:rFonts w:ascii="Manrope" w:hAnsi="Manrope"/>
                            <w:b/>
                            <w:bCs/>
                            <w:color w:val="10282A"/>
                            <w:kern w:val="24"/>
                            <w:sz w:val="48"/>
                            <w:szCs w:val="48"/>
                            <w14:textFill>
                              <w14:solidFill>
                                <w14:srgbClr w14:val="10282A">
                                  <w14:alpha w14:val="32000"/>
                                </w14:srgbClr>
                              </w14:solidFill>
                            </w14:textFill>
                          </w:rPr>
                        </w:pPr>
                        <w:r>
                          <w:rPr>
                            <w:rFonts w:ascii="Manrope" w:hAnsi="Manrope"/>
                            <w:b/>
                            <w:bCs/>
                            <w:color w:val="10282A"/>
                            <w:kern w:val="24"/>
                            <w:sz w:val="48"/>
                            <w:szCs w:val="48"/>
                            <w14:textFill>
                              <w14:solidFill>
                                <w14:srgbClr w14:val="10282A">
                                  <w14:alpha w14:val="32000"/>
                                </w14:srgbClr>
                              </w14:solidFill>
                            </w14:textFill>
                          </w:rPr>
                          <w:t>Product Implementation Study</w:t>
                        </w:r>
                      </w:p>
                    </w:txbxContent>
                  </v:textbox>
                </v:shape>
              </v:group>
            </w:pict>
          </mc:Fallback>
        </mc:AlternateContent>
      </w:r>
      <w:r w:rsidRPr="004C71A2">
        <mc:AlternateContent>
          <mc:Choice Requires="wps">
            <w:drawing>
              <wp:anchor distT="0" distB="0" distL="114300" distR="114300" simplePos="0" relativeHeight="251656192" behindDoc="0" locked="0" layoutInCell="1" allowOverlap="1" wp14:anchorId="4448F1F2" wp14:editId="4B48C0A7">
                <wp:simplePos x="0" y="0"/>
                <wp:positionH relativeFrom="page">
                  <wp:posOffset>-45720</wp:posOffset>
                </wp:positionH>
                <wp:positionV relativeFrom="paragraph">
                  <wp:posOffset>5303520</wp:posOffset>
                </wp:positionV>
                <wp:extent cx="7802880" cy="1090295"/>
                <wp:effectExtent l="0" t="0" r="7620" b="0"/>
                <wp:wrapNone/>
                <wp:docPr id="444935379" name="Text Box 8"/>
                <wp:cNvGraphicFramePr/>
                <a:graphic xmlns:a="http://schemas.openxmlformats.org/drawingml/2006/main">
                  <a:graphicData uri="http://schemas.microsoft.com/office/word/2010/wordprocessingShape">
                    <wps:wsp>
                      <wps:cNvSpPr txBox="1"/>
                      <wps:spPr>
                        <a:xfrm>
                          <a:off x="0" y="0"/>
                          <a:ext cx="7802880" cy="1068705"/>
                        </a:xfrm>
                        <a:prstGeom prst="rect">
                          <a:avLst/>
                        </a:prstGeom>
                        <a:solidFill>
                          <a:sysClr val="window" lastClr="FFFFFF"/>
                        </a:solidFill>
                      </wps:spPr>
                      <wps:txbx>
                        <w:txbxContent>
                          <w:p w14:paraId="264428C0" w14:textId="77777777" w:rsidR="004C71A2" w:rsidRDefault="004C71A2" w:rsidP="004C71A2">
                            <w:pPr>
                              <w:spacing w:before="160" w:line="168" w:lineRule="auto"/>
                              <w:jc w:val="center"/>
                              <w:rPr>
                                <w:rFonts w:ascii="Manrope" w:eastAsia="Manrope Bold" w:hAnsi="Manrope"/>
                                <w:b/>
                                <w:bCs/>
                                <w:color w:val="244061" w:themeColor="accent1" w:themeShade="80"/>
                                <w:spacing w:val="-29"/>
                                <w:kern w:val="24"/>
                                <w:sz w:val="36"/>
                                <w:szCs w:val="36"/>
                              </w:rPr>
                            </w:pPr>
                            <w:r>
                              <w:rPr>
                                <w:rFonts w:ascii="Manrope" w:eastAsia="Manrope Bold" w:hAnsi="Manrope"/>
                                <w:b/>
                                <w:bCs/>
                                <w:color w:val="244061" w:themeColor="accent1" w:themeShade="80"/>
                                <w:spacing w:val="-29"/>
                                <w:kern w:val="24"/>
                                <w:sz w:val="36"/>
                                <w:szCs w:val="36"/>
                              </w:rPr>
                              <w:t>Syed Waqar Ali</w:t>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t>24k-8301</w:t>
                            </w:r>
                          </w:p>
                          <w:p w14:paraId="1FDC1E26" w14:textId="77777777" w:rsidR="004C71A2" w:rsidRDefault="004C71A2" w:rsidP="004C71A2">
                            <w:pPr>
                              <w:spacing w:before="160" w:line="168" w:lineRule="auto"/>
                              <w:jc w:val="center"/>
                              <w:rPr>
                                <w:rFonts w:ascii="Manrope" w:eastAsia="Manrope Bold" w:hAnsi="Manrope"/>
                                <w:b/>
                                <w:bCs/>
                                <w:color w:val="244061" w:themeColor="accent1" w:themeShade="80"/>
                                <w:spacing w:val="-29"/>
                                <w:kern w:val="24"/>
                                <w:sz w:val="36"/>
                                <w:szCs w:val="36"/>
                              </w:rPr>
                            </w:pPr>
                            <w:r>
                              <w:rPr>
                                <w:rFonts w:ascii="Manrope" w:eastAsia="Manrope Bold" w:hAnsi="Manrope"/>
                                <w:b/>
                                <w:bCs/>
                                <w:color w:val="244061" w:themeColor="accent1" w:themeShade="80"/>
                                <w:spacing w:val="-29"/>
                                <w:kern w:val="24"/>
                                <w:sz w:val="36"/>
                                <w:szCs w:val="36"/>
                              </w:rPr>
                              <w:t>Mohammad. Mustansir</w:t>
                            </w:r>
                            <w:r>
                              <w:rPr>
                                <w:rFonts w:ascii="Manrope" w:eastAsia="Manrope Bold" w:hAnsi="Manrope"/>
                                <w:b/>
                                <w:bCs/>
                                <w:color w:val="244061" w:themeColor="accent1" w:themeShade="80"/>
                                <w:spacing w:val="-29"/>
                                <w:kern w:val="24"/>
                                <w:sz w:val="36"/>
                                <w:szCs w:val="36"/>
                              </w:rPr>
                              <w:tab/>
                              <w:t>24k-8305</w:t>
                            </w:r>
                          </w:p>
                          <w:p w14:paraId="5A7D6DD2" w14:textId="77777777" w:rsidR="004C71A2" w:rsidRDefault="004C71A2" w:rsidP="004C71A2">
                            <w:pPr>
                              <w:spacing w:before="160" w:line="168" w:lineRule="auto"/>
                              <w:jc w:val="center"/>
                              <w:rPr>
                                <w:rFonts w:ascii="Manrope" w:eastAsia="Manrope Bold" w:hAnsi="Manrope"/>
                                <w:b/>
                                <w:bCs/>
                                <w:color w:val="244061" w:themeColor="accent1" w:themeShade="80"/>
                                <w:spacing w:val="-29"/>
                                <w:kern w:val="24"/>
                                <w:sz w:val="36"/>
                                <w:szCs w:val="36"/>
                              </w:rPr>
                            </w:pPr>
                            <w:r>
                              <w:rPr>
                                <w:rFonts w:ascii="Manrope" w:eastAsia="Manrope Bold" w:hAnsi="Manrope"/>
                                <w:b/>
                                <w:bCs/>
                                <w:color w:val="244061" w:themeColor="accent1" w:themeShade="80"/>
                                <w:spacing w:val="-29"/>
                                <w:kern w:val="24"/>
                                <w:sz w:val="36"/>
                                <w:szCs w:val="36"/>
                              </w:rPr>
                              <w:t>Asad</w:t>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t>24k-8324</w:t>
                            </w:r>
                          </w:p>
                        </w:txbxContent>
                      </wps:txbx>
                      <wps:bodyPr vertOverflow="clip" horzOverflow="clip" wrap="square" lIns="0" tIns="0" rIns="0" bIns="0" rtlCol="0" anchor="t">
                        <a:spAutoFit/>
                      </wps:bodyPr>
                    </wps:wsp>
                  </a:graphicData>
                </a:graphic>
                <wp14:sizeRelH relativeFrom="margin">
                  <wp14:pctWidth>0</wp14:pctWidth>
                </wp14:sizeRelH>
                <wp14:sizeRelV relativeFrom="page">
                  <wp14:pctHeight>0</wp14:pctHeight>
                </wp14:sizeRelV>
              </wp:anchor>
            </w:drawing>
          </mc:Choice>
          <mc:Fallback>
            <w:pict>
              <v:shape w14:anchorId="4448F1F2" id="Text Box 8" o:spid="_x0000_s1032" type="#_x0000_t202" style="position:absolute;margin-left:-3.6pt;margin-top:417.6pt;width:614.4pt;height:85.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" fillcolor="window" stroked="f">
                <v:textbox style="mso-fit-shape-to-text:t" inset="0,0,0,0">
                  <w:txbxContent>
                    <w:p w14:paraId="264428C0" w14:textId="77777777" w:rsidR="004C71A2" w:rsidRDefault="004C71A2" w:rsidP="004C71A2">
                      <w:pPr>
                        <w:spacing w:before="160" w:line="168" w:lineRule="auto"/>
                        <w:jc w:val="center"/>
                        <w:rPr>
                          <w:rFonts w:ascii="Manrope" w:eastAsia="Manrope Bold" w:hAnsi="Manrope"/>
                          <w:b/>
                          <w:bCs/>
                          <w:color w:val="244061" w:themeColor="accent1" w:themeShade="80"/>
                          <w:spacing w:val="-29"/>
                          <w:kern w:val="24"/>
                          <w:sz w:val="36"/>
                          <w:szCs w:val="36"/>
                        </w:rPr>
                      </w:pPr>
                      <w:r>
                        <w:rPr>
                          <w:rFonts w:ascii="Manrope" w:eastAsia="Manrope Bold" w:hAnsi="Manrope"/>
                          <w:b/>
                          <w:bCs/>
                          <w:color w:val="244061" w:themeColor="accent1" w:themeShade="80"/>
                          <w:spacing w:val="-29"/>
                          <w:kern w:val="24"/>
                          <w:sz w:val="36"/>
                          <w:szCs w:val="36"/>
                        </w:rPr>
                        <w:t>Syed Waqar Ali</w:t>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t>24k-8301</w:t>
                      </w:r>
                    </w:p>
                    <w:p w14:paraId="1FDC1E26" w14:textId="77777777" w:rsidR="004C71A2" w:rsidRDefault="004C71A2" w:rsidP="004C71A2">
                      <w:pPr>
                        <w:spacing w:before="160" w:line="168" w:lineRule="auto"/>
                        <w:jc w:val="center"/>
                        <w:rPr>
                          <w:rFonts w:ascii="Manrope" w:eastAsia="Manrope Bold" w:hAnsi="Manrope"/>
                          <w:b/>
                          <w:bCs/>
                          <w:color w:val="244061" w:themeColor="accent1" w:themeShade="80"/>
                          <w:spacing w:val="-29"/>
                          <w:kern w:val="24"/>
                          <w:sz w:val="36"/>
                          <w:szCs w:val="36"/>
                        </w:rPr>
                      </w:pPr>
                      <w:r>
                        <w:rPr>
                          <w:rFonts w:ascii="Manrope" w:eastAsia="Manrope Bold" w:hAnsi="Manrope"/>
                          <w:b/>
                          <w:bCs/>
                          <w:color w:val="244061" w:themeColor="accent1" w:themeShade="80"/>
                          <w:spacing w:val="-29"/>
                          <w:kern w:val="24"/>
                          <w:sz w:val="36"/>
                          <w:szCs w:val="36"/>
                        </w:rPr>
                        <w:t>Mohammad. Mustansir</w:t>
                      </w:r>
                      <w:r>
                        <w:rPr>
                          <w:rFonts w:ascii="Manrope" w:eastAsia="Manrope Bold" w:hAnsi="Manrope"/>
                          <w:b/>
                          <w:bCs/>
                          <w:color w:val="244061" w:themeColor="accent1" w:themeShade="80"/>
                          <w:spacing w:val="-29"/>
                          <w:kern w:val="24"/>
                          <w:sz w:val="36"/>
                          <w:szCs w:val="36"/>
                        </w:rPr>
                        <w:tab/>
                        <w:t>24k-8305</w:t>
                      </w:r>
                    </w:p>
                    <w:p w14:paraId="5A7D6DD2" w14:textId="77777777" w:rsidR="004C71A2" w:rsidRDefault="004C71A2" w:rsidP="004C71A2">
                      <w:pPr>
                        <w:spacing w:before="160" w:line="168" w:lineRule="auto"/>
                        <w:jc w:val="center"/>
                        <w:rPr>
                          <w:rFonts w:ascii="Manrope" w:eastAsia="Manrope Bold" w:hAnsi="Manrope"/>
                          <w:b/>
                          <w:bCs/>
                          <w:color w:val="244061" w:themeColor="accent1" w:themeShade="80"/>
                          <w:spacing w:val="-29"/>
                          <w:kern w:val="24"/>
                          <w:sz w:val="36"/>
                          <w:szCs w:val="36"/>
                        </w:rPr>
                      </w:pPr>
                      <w:r>
                        <w:rPr>
                          <w:rFonts w:ascii="Manrope" w:eastAsia="Manrope Bold" w:hAnsi="Manrope"/>
                          <w:b/>
                          <w:bCs/>
                          <w:color w:val="244061" w:themeColor="accent1" w:themeShade="80"/>
                          <w:spacing w:val="-29"/>
                          <w:kern w:val="24"/>
                          <w:sz w:val="36"/>
                          <w:szCs w:val="36"/>
                        </w:rPr>
                        <w:t>Asad</w:t>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t>24k-8324</w:t>
                      </w:r>
                    </w:p>
                  </w:txbxContent>
                </v:textbox>
                <w10:wrap anchorx="page"/>
              </v:shape>
            </w:pict>
          </mc:Fallback>
        </mc:AlternateContent>
      </w:r>
      <w:r w:rsidRPr="004C71A2">
        <mc:AlternateContent>
          <mc:Choice Requires="wps">
            <w:drawing>
              <wp:anchor distT="0" distB="0" distL="114300" distR="114300" simplePos="0" relativeHeight="251660288" behindDoc="0" locked="0" layoutInCell="1" allowOverlap="1" wp14:anchorId="6B150553" wp14:editId="5B7D1A7B">
                <wp:simplePos x="0" y="0"/>
                <wp:positionH relativeFrom="page">
                  <wp:posOffset>-7620</wp:posOffset>
                </wp:positionH>
                <wp:positionV relativeFrom="paragraph">
                  <wp:posOffset>4320540</wp:posOffset>
                </wp:positionV>
                <wp:extent cx="7777480" cy="506730"/>
                <wp:effectExtent l="0" t="0" r="0" b="0"/>
                <wp:wrapNone/>
                <wp:docPr id="1960416997" name="Text Box 5"/>
                <wp:cNvGraphicFramePr/>
                <a:graphic xmlns:a="http://schemas.openxmlformats.org/drawingml/2006/main">
                  <a:graphicData uri="http://schemas.microsoft.com/office/word/2010/wordprocessingShape">
                    <wps:wsp>
                      <wps:cNvSpPr txBox="1"/>
                      <wps:spPr>
                        <a:xfrm>
                          <a:off x="0" y="0"/>
                          <a:ext cx="7777480" cy="499745"/>
                        </a:xfrm>
                        <a:prstGeom prst="rect">
                          <a:avLst/>
                        </a:prstGeom>
                        <a:solidFill>
                          <a:srgbClr val="0E2841">
                            <a:lumMod val="50000"/>
                            <a:lumOff val="50000"/>
                          </a:srgbClr>
                        </a:solidFill>
                      </wps:spPr>
                      <wps:txbx>
                        <w:txbxContent>
                          <w:p w14:paraId="268C9197" w14:textId="77777777" w:rsidR="004C71A2" w:rsidRDefault="004C71A2" w:rsidP="004C71A2">
                            <w:pPr>
                              <w:spacing w:before="160" w:line="168" w:lineRule="auto"/>
                              <w:jc w:val="center"/>
                              <w:rPr>
                                <w:rFonts w:ascii="Manrope" w:eastAsia="Manrope Bold" w:hAnsi="Manrope"/>
                                <w:b/>
                                <w:bCs/>
                                <w:color w:val="FFFFFF"/>
                                <w:spacing w:val="-29"/>
                                <w:kern w:val="24"/>
                                <w:sz w:val="50"/>
                                <w:szCs w:val="50"/>
                              </w:rPr>
                            </w:pPr>
                            <w:r>
                              <w:rPr>
                                <w:rFonts w:ascii="Manrope" w:eastAsia="Manrope Bold" w:hAnsi="Manrope"/>
                                <w:b/>
                                <w:bCs/>
                                <w:color w:val="FFFFFF"/>
                                <w:spacing w:val="-29"/>
                                <w:kern w:val="24"/>
                                <w:sz w:val="50"/>
                                <w:szCs w:val="50"/>
                              </w:rPr>
                              <w:t>Presented By</w:t>
                            </w:r>
                          </w:p>
                        </w:txbxContent>
                      </wps:txbx>
                      <wps:bodyPr vertOverflow="clip" horzOverflow="clip" wrap="square" lIns="0" tIns="0" rIns="0" bIns="0" rtlCol="0" anchor="t">
                        <a:spAutoFit/>
                      </wps:bodyPr>
                    </wps:wsp>
                  </a:graphicData>
                </a:graphic>
                <wp14:sizeRelH relativeFrom="margin">
                  <wp14:pctWidth>0</wp14:pctWidth>
                </wp14:sizeRelH>
                <wp14:sizeRelV relativeFrom="page">
                  <wp14:pctHeight>0</wp14:pctHeight>
                </wp14:sizeRelV>
              </wp:anchor>
            </w:drawing>
          </mc:Choice>
          <mc:Fallback>
            <w:pict>
              <v:shape w14:anchorId="6B150553" id="Text Box 5" o:spid="_x0000_s1033" type="#_x0000_t202" style="position:absolute;margin-left:-.6pt;margin-top:340.2pt;width:612.4pt;height:39.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" fillcolor="#4e95d9" stroked="f">
                <v:textbox style="mso-fit-shape-to-text:t" inset="0,0,0,0">
                  <w:txbxContent>
                    <w:p w14:paraId="268C9197" w14:textId="77777777" w:rsidR="004C71A2" w:rsidRDefault="004C71A2" w:rsidP="004C71A2">
                      <w:pPr>
                        <w:spacing w:before="160" w:line="168" w:lineRule="auto"/>
                        <w:jc w:val="center"/>
                        <w:rPr>
                          <w:rFonts w:ascii="Manrope" w:eastAsia="Manrope Bold" w:hAnsi="Manrope"/>
                          <w:b/>
                          <w:bCs/>
                          <w:color w:val="FFFFFF"/>
                          <w:spacing w:val="-29"/>
                          <w:kern w:val="24"/>
                          <w:sz w:val="50"/>
                          <w:szCs w:val="50"/>
                        </w:rPr>
                      </w:pPr>
                      <w:r>
                        <w:rPr>
                          <w:rFonts w:ascii="Manrope" w:eastAsia="Manrope Bold" w:hAnsi="Manrope"/>
                          <w:b/>
                          <w:bCs/>
                          <w:color w:val="FFFFFF"/>
                          <w:spacing w:val="-29"/>
                          <w:kern w:val="24"/>
                          <w:sz w:val="50"/>
                          <w:szCs w:val="50"/>
                        </w:rPr>
                        <w:t>Presented By</w:t>
                      </w:r>
                    </w:p>
                  </w:txbxContent>
                </v:textbox>
                <w10:wrap anchorx="page"/>
              </v:shape>
            </w:pict>
          </mc:Fallback>
        </mc:AlternateContent>
      </w:r>
      <w:bookmarkStart w:id="0" w:name="_Hlk210477008"/>
      <w:r w:rsidRPr="004C71A2">
        <w:br w:type="page"/>
      </w:r>
      <w:bookmarkEnd w:id="0"/>
    </w:p>
    <w:p w14:paraId="18BF18CB" w14:textId="4AA8E2BD" w:rsidR="00712D4D" w:rsidRDefault="00000000">
      <w:pPr>
        <w:pStyle w:val="Heading2"/>
      </w:pPr>
      <w:r>
        <w:lastRenderedPageBreak/>
        <w:t>1. Executive Summary</w:t>
      </w:r>
    </w:p>
    <w:p w14:paraId="7626D39F" w14:textId="77777777" w:rsidR="00712D4D" w:rsidRDefault="00000000">
      <w:r>
        <w:t>This case study examines the practical implementation of an automated crypto trading bot built on top of MetaTrader 5 (MT5). It describes the product, outlines an implementation approach, evaluates expected business and user impacts, presents illustrative financial scenarios, and recommends actions to increase the product's chance of success.</w:t>
      </w:r>
    </w:p>
    <w:p w14:paraId="4A917D96" w14:textId="77777777" w:rsidR="00712D4D" w:rsidRDefault="00000000">
      <w:r>
        <w:t>Key finding: An MT5-based trading bot addresses a specific market niche—users who prefer broker-mediated execution and the MT5 ecosystem. With a focused implementation and a hybrid deployment model (managed hosting + self-hosted option), the product can deliver measurable business value in user engagement, revenue and differentiation versus exchange-API platforms.</w:t>
      </w:r>
    </w:p>
    <w:p w14:paraId="4A8BC307" w14:textId="77777777" w:rsidR="00712D4D" w:rsidRDefault="00000000">
      <w:pPr>
        <w:pStyle w:val="Heading2"/>
      </w:pPr>
      <w:r>
        <w:t>2. Product Overview</w:t>
      </w:r>
    </w:p>
    <w:p w14:paraId="6EC5ADB8" w14:textId="77777777" w:rsidR="00712D4D" w:rsidRDefault="00000000">
      <w:r>
        <w:t>The Product is a web-based application that connects to a running MetaTrader 5 terminal and enables users to start/stop an automated trading bot for crypto instruments. Core features include bot configuration (lot size, SL/TP, strategy parameters), real-time watchlist and market ticks, a crypto news feed, and trade history / audit logs. The bot uses the MT5 Python API to place and manage orders.</w:t>
      </w:r>
    </w:p>
    <w:p w14:paraId="30A6654E" w14:textId="77777777" w:rsidR="00712D4D" w:rsidRDefault="00000000">
      <w:pPr>
        <w:pStyle w:val="Heading2"/>
      </w:pPr>
      <w:r>
        <w:t>3. Business Objectives</w:t>
      </w:r>
    </w:p>
    <w:p w14:paraId="45789A51" w14:textId="77777777" w:rsidR="009B18EC" w:rsidRDefault="00000000" w:rsidP="009B18EC">
      <w:pPr>
        <w:pStyle w:val="ListParagraph"/>
        <w:numPr>
          <w:ilvl w:val="0"/>
          <w:numId w:val="11"/>
        </w:numPr>
      </w:pPr>
      <w:r>
        <w:t>Deliver an automated trading solution for traders who require broker-ordered execution via MT5.</w:t>
      </w:r>
    </w:p>
    <w:p w14:paraId="355179C5" w14:textId="77777777" w:rsidR="009B18EC" w:rsidRDefault="00000000" w:rsidP="009B18EC">
      <w:pPr>
        <w:pStyle w:val="ListParagraph"/>
        <w:numPr>
          <w:ilvl w:val="0"/>
          <w:numId w:val="11"/>
        </w:numPr>
      </w:pPr>
      <w:r>
        <w:t>Provide reliable risk controls (SL/TP and connection fail-safes) to reduce manual monitoring.</w:t>
      </w:r>
    </w:p>
    <w:p w14:paraId="62D96731" w14:textId="77777777" w:rsidR="009B18EC" w:rsidRDefault="00000000" w:rsidP="009B18EC">
      <w:pPr>
        <w:pStyle w:val="ListParagraph"/>
        <w:numPr>
          <w:ilvl w:val="0"/>
          <w:numId w:val="11"/>
        </w:numPr>
      </w:pPr>
      <w:r>
        <w:t>Create recurring revenue through subscriptions, managed hosting fees, or broker referral arrangements.</w:t>
      </w:r>
    </w:p>
    <w:p w14:paraId="23EBF191" w14:textId="30D47D58" w:rsidR="00712D4D" w:rsidRDefault="00000000" w:rsidP="009B18EC">
      <w:pPr>
        <w:pStyle w:val="ListParagraph"/>
        <w:numPr>
          <w:ilvl w:val="0"/>
          <w:numId w:val="11"/>
        </w:numPr>
      </w:pPr>
      <w:r>
        <w:t>Differentiate by offering broker-native features (precise margin handling, broker order types, and audit trails).</w:t>
      </w:r>
    </w:p>
    <w:p w14:paraId="7EE03B5C" w14:textId="399B64C0" w:rsidR="00DA2395" w:rsidRDefault="00000000" w:rsidP="00DA2395">
      <w:pPr>
        <w:pStyle w:val="Heading2"/>
        <w:numPr>
          <w:ilvl w:val="0"/>
          <w:numId w:val="11"/>
        </w:numPr>
      </w:pPr>
      <w:r>
        <w:t>Implementation Phases</w:t>
      </w:r>
    </w:p>
    <w:p w14:paraId="33256265" w14:textId="77777777" w:rsidR="00DA2395" w:rsidRPr="00DA2395" w:rsidRDefault="00DA2395" w:rsidP="00DA2395"/>
    <w:p w14:paraId="04F0E026" w14:textId="77777777" w:rsidR="00DA2395" w:rsidRPr="00DA2395" w:rsidRDefault="00000000">
      <w:pPr>
        <w:rPr>
          <w:b/>
          <w:bCs/>
        </w:rPr>
      </w:pPr>
      <w:r w:rsidRPr="00DA2395">
        <w:rPr>
          <w:b/>
          <w:bCs/>
        </w:rPr>
        <w:t>MVP (core):</w:t>
      </w:r>
    </w:p>
    <w:p w14:paraId="64F96508" w14:textId="77777777" w:rsidR="00DA2395" w:rsidRDefault="00000000" w:rsidP="00DA2395">
      <w:pPr>
        <w:pStyle w:val="ListParagraph"/>
        <w:numPr>
          <w:ilvl w:val="0"/>
          <w:numId w:val="12"/>
        </w:numPr>
      </w:pPr>
      <w:r>
        <w:t>MT5 connect/login using demo account.</w:t>
      </w:r>
    </w:p>
    <w:p w14:paraId="6ADA8186" w14:textId="77777777" w:rsidR="00DA2395" w:rsidRDefault="00000000" w:rsidP="00DA2395">
      <w:pPr>
        <w:pStyle w:val="ListParagraph"/>
        <w:numPr>
          <w:ilvl w:val="0"/>
          <w:numId w:val="12"/>
        </w:numPr>
      </w:pPr>
      <w:r>
        <w:t>Start/Stop bot and basic strategy parameters (lot, SL, TP).</w:t>
      </w:r>
    </w:p>
    <w:p w14:paraId="3FC205B5" w14:textId="77777777" w:rsidR="00DA2395" w:rsidRDefault="00000000" w:rsidP="00DA2395">
      <w:pPr>
        <w:pStyle w:val="ListParagraph"/>
        <w:numPr>
          <w:ilvl w:val="0"/>
          <w:numId w:val="12"/>
        </w:numPr>
      </w:pPr>
      <w:r>
        <w:t>Watchlist with live ticks and trade history.</w:t>
      </w:r>
    </w:p>
    <w:p w14:paraId="5E897C73" w14:textId="53E6290F" w:rsidR="00712D4D" w:rsidRDefault="00000000" w:rsidP="00DA2395">
      <w:pPr>
        <w:pStyle w:val="ListParagraph"/>
        <w:numPr>
          <w:ilvl w:val="0"/>
          <w:numId w:val="12"/>
        </w:numPr>
      </w:pPr>
      <w:r>
        <w:t>Secure credentials storage and basic audit logging.</w:t>
      </w:r>
    </w:p>
    <w:p w14:paraId="20229687" w14:textId="77777777" w:rsidR="00DA2395" w:rsidRDefault="00000000">
      <w:pPr>
        <w:rPr>
          <w:b/>
          <w:bCs/>
        </w:rPr>
      </w:pPr>
      <w:r w:rsidRPr="00DA2395">
        <w:rPr>
          <w:b/>
          <w:bCs/>
        </w:rPr>
        <w:t>Phase 2 (</w:t>
      </w:r>
      <w:r w:rsidR="00DA2395">
        <w:rPr>
          <w:b/>
          <w:bCs/>
        </w:rPr>
        <w:t>S</w:t>
      </w:r>
      <w:r w:rsidRPr="00DA2395">
        <w:rPr>
          <w:b/>
          <w:bCs/>
        </w:rPr>
        <w:t xml:space="preserve">cale &amp; </w:t>
      </w:r>
      <w:r w:rsidR="00DA2395">
        <w:rPr>
          <w:b/>
          <w:bCs/>
        </w:rPr>
        <w:t>U</w:t>
      </w:r>
      <w:r w:rsidRPr="00DA2395">
        <w:rPr>
          <w:b/>
          <w:bCs/>
        </w:rPr>
        <w:t>sability):</w:t>
      </w:r>
    </w:p>
    <w:p w14:paraId="0F2AFFAE" w14:textId="77777777" w:rsidR="00DA2395" w:rsidRDefault="00DA2395" w:rsidP="00DA2395">
      <w:pPr>
        <w:pStyle w:val="ListParagraph"/>
        <w:numPr>
          <w:ilvl w:val="0"/>
          <w:numId w:val="13"/>
        </w:numPr>
      </w:pPr>
      <w:r>
        <w:t>Back testing and replay on historical ticks.</w:t>
      </w:r>
    </w:p>
    <w:p w14:paraId="30643489" w14:textId="77777777" w:rsidR="00DA2395" w:rsidRDefault="00000000" w:rsidP="00DA2395">
      <w:pPr>
        <w:pStyle w:val="ListParagraph"/>
        <w:numPr>
          <w:ilvl w:val="0"/>
          <w:numId w:val="13"/>
        </w:numPr>
      </w:pPr>
      <w:r>
        <w:t>Managed MT5 hosting option and preconfigured Windows images.</w:t>
      </w:r>
    </w:p>
    <w:p w14:paraId="5B7841D6" w14:textId="233E843F" w:rsidR="00712D4D" w:rsidRDefault="00000000" w:rsidP="00DA2395">
      <w:pPr>
        <w:pStyle w:val="ListParagraph"/>
        <w:numPr>
          <w:ilvl w:val="0"/>
          <w:numId w:val="13"/>
        </w:numPr>
      </w:pPr>
      <w:r>
        <w:lastRenderedPageBreak/>
        <w:t>Strategy templates (DCA, Momentum) and improved UI.</w:t>
      </w:r>
      <w:r>
        <w:br/>
      </w:r>
    </w:p>
    <w:p w14:paraId="6D72DFA9" w14:textId="77777777" w:rsidR="006B0F5A" w:rsidRDefault="00000000">
      <w:pPr>
        <w:rPr>
          <w:b/>
          <w:bCs/>
        </w:rPr>
      </w:pPr>
      <w:r w:rsidRPr="006B0F5A">
        <w:rPr>
          <w:b/>
          <w:bCs/>
        </w:rPr>
        <w:t>Phase 3 (</w:t>
      </w:r>
      <w:r w:rsidR="006B0F5A" w:rsidRPr="006B0F5A">
        <w:rPr>
          <w:b/>
          <w:bCs/>
        </w:rPr>
        <w:t>G</w:t>
      </w:r>
      <w:r w:rsidRPr="006B0F5A">
        <w:rPr>
          <w:b/>
          <w:bCs/>
        </w:rPr>
        <w:t xml:space="preserve">rowth &amp; </w:t>
      </w:r>
      <w:r w:rsidR="006B0F5A" w:rsidRPr="006B0F5A">
        <w:rPr>
          <w:b/>
          <w:bCs/>
        </w:rPr>
        <w:t>M</w:t>
      </w:r>
      <w:r w:rsidRPr="006B0F5A">
        <w:rPr>
          <w:b/>
          <w:bCs/>
        </w:rPr>
        <w:t>onetization):</w:t>
      </w:r>
    </w:p>
    <w:p w14:paraId="012D580D" w14:textId="77777777" w:rsidR="006B0F5A" w:rsidRDefault="00000000" w:rsidP="006B0F5A">
      <w:pPr>
        <w:pStyle w:val="ListParagraph"/>
        <w:numPr>
          <w:ilvl w:val="0"/>
          <w:numId w:val="15"/>
        </w:numPr>
      </w:pPr>
      <w:r>
        <w:t>Signal marketplace and copy-trading.</w:t>
      </w:r>
    </w:p>
    <w:p w14:paraId="4D2820B4" w14:textId="77777777" w:rsidR="006B0F5A" w:rsidRDefault="006B0F5A" w:rsidP="006B0F5A">
      <w:pPr>
        <w:pStyle w:val="ListParagraph"/>
        <w:numPr>
          <w:ilvl w:val="0"/>
          <w:numId w:val="15"/>
        </w:numPr>
      </w:pPr>
      <w:r>
        <w:t>Multi-broker support and premium analytics.</w:t>
      </w:r>
    </w:p>
    <w:p w14:paraId="2F828476" w14:textId="1975897C" w:rsidR="00712D4D" w:rsidRDefault="00000000" w:rsidP="006B0F5A">
      <w:pPr>
        <w:pStyle w:val="ListParagraph"/>
        <w:numPr>
          <w:ilvl w:val="0"/>
          <w:numId w:val="15"/>
        </w:numPr>
      </w:pPr>
      <w:r>
        <w:t>Integrations for KYC/AML and regulatory compliance in target markets.</w:t>
      </w:r>
    </w:p>
    <w:p w14:paraId="3D2074EA" w14:textId="77777777" w:rsidR="00712D4D" w:rsidRDefault="00000000">
      <w:pPr>
        <w:pStyle w:val="Heading2"/>
      </w:pPr>
      <w:r>
        <w:t>6. Use Cases &amp; User Stories</w:t>
      </w:r>
    </w:p>
    <w:p w14:paraId="6EF253D5" w14:textId="77777777" w:rsidR="006B0F5A" w:rsidRDefault="00000000" w:rsidP="006B0F5A">
      <w:pPr>
        <w:pStyle w:val="ListParagraph"/>
        <w:numPr>
          <w:ilvl w:val="0"/>
          <w:numId w:val="16"/>
        </w:numPr>
      </w:pPr>
      <w:r>
        <w:t>Automated Execution: A trader configures a momentum strategy with SL and TP, starts the bot, and the bot executes trades 24/7 with minimal supervision.</w:t>
      </w:r>
    </w:p>
    <w:p w14:paraId="06F621BC" w14:textId="77777777" w:rsidR="006B0F5A" w:rsidRDefault="00000000" w:rsidP="006B0F5A">
      <w:pPr>
        <w:pStyle w:val="ListParagraph"/>
        <w:numPr>
          <w:ilvl w:val="0"/>
          <w:numId w:val="16"/>
        </w:numPr>
      </w:pPr>
      <w:r>
        <w:t>Risk-Controlled Trading: A trader defines strict SL/TP and maximum drawdown; the bot enforces these constraints and auto-stops on breaches.</w:t>
      </w:r>
    </w:p>
    <w:p w14:paraId="394CDB2C" w14:textId="77777777" w:rsidR="006B0F5A" w:rsidRDefault="00000000" w:rsidP="006B0F5A">
      <w:pPr>
        <w:pStyle w:val="ListParagraph"/>
        <w:numPr>
          <w:ilvl w:val="0"/>
          <w:numId w:val="16"/>
        </w:numPr>
      </w:pPr>
      <w:r>
        <w:t>Strategy Validation: A trader runs backtest/replay on historical MT5 ticks to validate the strategy before enabling it on a demo account.</w:t>
      </w:r>
    </w:p>
    <w:p w14:paraId="51CF7317" w14:textId="4686B7FA" w:rsidR="00712D4D" w:rsidRDefault="00000000" w:rsidP="006B0F5A">
      <w:pPr>
        <w:pStyle w:val="ListParagraph"/>
        <w:numPr>
          <w:ilvl w:val="0"/>
          <w:numId w:val="16"/>
        </w:numPr>
      </w:pPr>
      <w:r>
        <w:t>Managed Onboarding: A novice user opts for a vendor-hosted demo account; they configure a simple template and observe bot behavior without local MT5 setup.</w:t>
      </w:r>
    </w:p>
    <w:p w14:paraId="1E7F264E" w14:textId="77777777" w:rsidR="00712D4D" w:rsidRDefault="00000000">
      <w:pPr>
        <w:pStyle w:val="Heading2"/>
      </w:pPr>
      <w:r>
        <w:t>7. Impact Analysis</w:t>
      </w:r>
    </w:p>
    <w:p w14:paraId="0EED35DC" w14:textId="77777777" w:rsidR="00712D4D" w:rsidRDefault="00000000">
      <w:r>
        <w:t>7.1 User Impact</w:t>
      </w:r>
    </w:p>
    <w:p w14:paraId="3D380340" w14:textId="3D7EB36B" w:rsidR="00712D4D" w:rsidRDefault="00000000">
      <w:r>
        <w:t>The bot will create direct benefits for users:</w:t>
      </w:r>
      <w:r>
        <w:br/>
      </w:r>
      <w:r w:rsidRPr="006B0F5A">
        <w:rPr>
          <w:b/>
          <w:bCs/>
        </w:rPr>
        <w:t>Time savings:</w:t>
      </w:r>
      <w:r>
        <w:t xml:space="preserve"> Automated execution reduces the need for manual monitoring and order placement.</w:t>
      </w:r>
      <w:r>
        <w:br/>
      </w:r>
      <w:r w:rsidRPr="006B0F5A">
        <w:rPr>
          <w:b/>
          <w:bCs/>
        </w:rPr>
        <w:t>Emotional discipline:</w:t>
      </w:r>
      <w:r>
        <w:t xml:space="preserve"> Removes fear/greed-driven manual decisions by enforcing predefined rules.</w:t>
      </w:r>
      <w:r>
        <w:br/>
      </w:r>
      <w:r w:rsidRPr="006B0F5A">
        <w:rPr>
          <w:b/>
          <w:bCs/>
        </w:rPr>
        <w:t>Accessibility:</w:t>
      </w:r>
      <w:r>
        <w:t xml:space="preserve"> Enables users to trade outside local hours with continuous market monitoring.</w:t>
      </w:r>
      <w:r>
        <w:br/>
      </w:r>
      <w:r w:rsidRPr="006B0F5A">
        <w:rPr>
          <w:b/>
          <w:bCs/>
        </w:rPr>
        <w:t>Risk management:</w:t>
      </w:r>
      <w:r>
        <w:t xml:space="preserve"> Automated SL/TP and fail-safes reduce the risk of unmanaged losses.</w:t>
      </w:r>
    </w:p>
    <w:p w14:paraId="28E18F49" w14:textId="77777777" w:rsidR="00712D4D" w:rsidRDefault="00000000">
      <w:r>
        <w:t>7.2 Business Impact</w:t>
      </w:r>
    </w:p>
    <w:p w14:paraId="70429F9C" w14:textId="0375912A" w:rsidR="00712D4D" w:rsidRDefault="00000000">
      <w:r>
        <w:t>Expected benefits for the product owner and stakeholders:</w:t>
      </w:r>
      <w:r>
        <w:br/>
      </w:r>
      <w:r w:rsidRPr="006B0F5A">
        <w:rPr>
          <w:b/>
          <w:bCs/>
        </w:rPr>
        <w:t xml:space="preserve">Recurring revenue: </w:t>
      </w:r>
      <w:r>
        <w:t>Subscription and managed-hosting fees create predictable revenue streams.</w:t>
      </w:r>
      <w:r>
        <w:br/>
      </w:r>
      <w:r w:rsidRPr="006B0F5A">
        <w:rPr>
          <w:b/>
          <w:bCs/>
        </w:rPr>
        <w:t>Customer acquisition:</w:t>
      </w:r>
      <w:r>
        <w:t xml:space="preserve"> Targeting MT5 users and brokers creates a niche, addressable market with lower acquisition friction.</w:t>
      </w:r>
      <w:r>
        <w:br/>
      </w:r>
      <w:r w:rsidRPr="006B0F5A">
        <w:rPr>
          <w:b/>
          <w:bCs/>
        </w:rPr>
        <w:t>Differentiation:</w:t>
      </w:r>
      <w:r>
        <w:t xml:space="preserve"> Broker-native execution and auditability are strong selling points compared to exchange-only solutions.</w:t>
      </w:r>
      <w:r>
        <w:br/>
      </w:r>
      <w:r w:rsidRPr="006B0F5A">
        <w:rPr>
          <w:b/>
          <w:bCs/>
        </w:rPr>
        <w:t>Operational leverage:</w:t>
      </w:r>
      <w:r>
        <w:t xml:space="preserve"> Once core automation is built, adding strategies and broker profiles has low incremental cost.</w:t>
      </w:r>
    </w:p>
    <w:p w14:paraId="46F21770" w14:textId="77777777" w:rsidR="00712D4D" w:rsidRDefault="00000000">
      <w:pPr>
        <w:pStyle w:val="Heading2"/>
      </w:pPr>
      <w:r>
        <w:t>8. Financial Scenarios (Illustrative)</w:t>
      </w:r>
    </w:p>
    <w:p w14:paraId="6433E605" w14:textId="432B4811" w:rsidR="006B0F5A" w:rsidRDefault="00000000">
      <w:r>
        <w:t>Assumptions used for illustration:</w:t>
      </w:r>
    </w:p>
    <w:p w14:paraId="440E6ACA" w14:textId="77777777" w:rsidR="006B0F5A" w:rsidRDefault="00000000" w:rsidP="006B0F5A">
      <w:pPr>
        <w:pStyle w:val="ListParagraph"/>
        <w:numPr>
          <w:ilvl w:val="0"/>
          <w:numId w:val="17"/>
        </w:numPr>
      </w:pPr>
      <w:r>
        <w:lastRenderedPageBreak/>
        <w:t>Monthly subscription price (average): $15 per user.</w:t>
      </w:r>
    </w:p>
    <w:p w14:paraId="7A14B68E" w14:textId="77777777" w:rsidR="006B0F5A" w:rsidRDefault="00000000" w:rsidP="006B0F5A">
      <w:pPr>
        <w:pStyle w:val="ListParagraph"/>
        <w:numPr>
          <w:ilvl w:val="0"/>
          <w:numId w:val="17"/>
        </w:numPr>
      </w:pPr>
      <w:r>
        <w:t>Variable cost per active user (hosting, broker fees): $5 per user per month.</w:t>
      </w:r>
    </w:p>
    <w:p w14:paraId="696D378E" w14:textId="77777777" w:rsidR="006B0F5A" w:rsidRDefault="00000000" w:rsidP="006B0F5A">
      <w:pPr>
        <w:pStyle w:val="ListParagraph"/>
        <w:numPr>
          <w:ilvl w:val="0"/>
          <w:numId w:val="17"/>
        </w:numPr>
      </w:pPr>
      <w:r>
        <w:t>Fixed annual operational cost (support, infra, maintenance): $60,000.</w:t>
      </w:r>
    </w:p>
    <w:p w14:paraId="5079EF97" w14:textId="2D3004F3" w:rsidR="00712D4D" w:rsidRDefault="00000000" w:rsidP="006B0F5A">
      <w:r>
        <w:t xml:space="preserve">These are </w:t>
      </w:r>
      <w:r w:rsidR="009F0F5F">
        <w:t>examples of</w:t>
      </w:r>
      <w:r>
        <w:t xml:space="preserve"> values for scenario planning and should be adapted to actual operational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gridCol w:w="1728"/>
      </w:tblGrid>
      <w:tr w:rsidR="00712D4D" w14:paraId="07162DE8" w14:textId="77777777" w:rsidTr="006B0F5A">
        <w:tc>
          <w:tcPr>
            <w:tcW w:w="1728" w:type="dxa"/>
          </w:tcPr>
          <w:p w14:paraId="70E94DC4" w14:textId="77777777" w:rsidR="00712D4D" w:rsidRDefault="00000000">
            <w:r>
              <w:t>Scenario</w:t>
            </w:r>
          </w:p>
        </w:tc>
        <w:tc>
          <w:tcPr>
            <w:tcW w:w="1728" w:type="dxa"/>
          </w:tcPr>
          <w:p w14:paraId="41595735" w14:textId="77777777" w:rsidR="00712D4D" w:rsidRDefault="00000000">
            <w:r>
              <w:t>Active Users</w:t>
            </w:r>
          </w:p>
        </w:tc>
        <w:tc>
          <w:tcPr>
            <w:tcW w:w="1728" w:type="dxa"/>
          </w:tcPr>
          <w:p w14:paraId="1B73619A" w14:textId="77777777" w:rsidR="00712D4D" w:rsidRDefault="00000000">
            <w:r>
              <w:t>Annual Revenue (USD)</w:t>
            </w:r>
          </w:p>
        </w:tc>
        <w:tc>
          <w:tcPr>
            <w:tcW w:w="1728" w:type="dxa"/>
          </w:tcPr>
          <w:p w14:paraId="34740027" w14:textId="77777777" w:rsidR="00712D4D" w:rsidRDefault="00000000">
            <w:r>
              <w:t>Annual Gross (USD)</w:t>
            </w:r>
          </w:p>
        </w:tc>
        <w:tc>
          <w:tcPr>
            <w:tcW w:w="1728" w:type="dxa"/>
          </w:tcPr>
          <w:p w14:paraId="61369C47" w14:textId="77777777" w:rsidR="00712D4D" w:rsidRDefault="00000000">
            <w:r>
              <w:t>Annual Net (USD)</w:t>
            </w:r>
          </w:p>
        </w:tc>
      </w:tr>
      <w:tr w:rsidR="00712D4D" w14:paraId="0637E206" w14:textId="77777777" w:rsidTr="006B0F5A">
        <w:tc>
          <w:tcPr>
            <w:tcW w:w="1728" w:type="dxa"/>
          </w:tcPr>
          <w:p w14:paraId="78EBD626" w14:textId="77777777" w:rsidR="00712D4D" w:rsidRDefault="00000000">
            <w:r>
              <w:t>Conservative</w:t>
            </w:r>
          </w:p>
        </w:tc>
        <w:tc>
          <w:tcPr>
            <w:tcW w:w="1728" w:type="dxa"/>
          </w:tcPr>
          <w:p w14:paraId="0A836AD7" w14:textId="77777777" w:rsidR="00712D4D" w:rsidRDefault="00000000">
            <w:r>
              <w:t>200</w:t>
            </w:r>
          </w:p>
        </w:tc>
        <w:tc>
          <w:tcPr>
            <w:tcW w:w="1728" w:type="dxa"/>
          </w:tcPr>
          <w:p w14:paraId="6EA67778" w14:textId="77777777" w:rsidR="00712D4D" w:rsidRDefault="00000000">
            <w:r>
              <w:t>36,000</w:t>
            </w:r>
          </w:p>
        </w:tc>
        <w:tc>
          <w:tcPr>
            <w:tcW w:w="1728" w:type="dxa"/>
          </w:tcPr>
          <w:p w14:paraId="03422DBC" w14:textId="77777777" w:rsidR="00712D4D" w:rsidRDefault="00000000">
            <w:r>
              <w:t>24,000</w:t>
            </w:r>
          </w:p>
        </w:tc>
        <w:tc>
          <w:tcPr>
            <w:tcW w:w="1728" w:type="dxa"/>
          </w:tcPr>
          <w:p w14:paraId="1CE13195" w14:textId="77777777" w:rsidR="00712D4D" w:rsidRDefault="00000000">
            <w:r>
              <w:t>-36,000</w:t>
            </w:r>
          </w:p>
        </w:tc>
      </w:tr>
      <w:tr w:rsidR="00712D4D" w14:paraId="7EB0534E" w14:textId="77777777" w:rsidTr="006B0F5A">
        <w:tc>
          <w:tcPr>
            <w:tcW w:w="1728" w:type="dxa"/>
          </w:tcPr>
          <w:p w14:paraId="28E6AFD6" w14:textId="77777777" w:rsidR="00712D4D" w:rsidRDefault="00000000">
            <w:r>
              <w:t>Moderate</w:t>
            </w:r>
          </w:p>
        </w:tc>
        <w:tc>
          <w:tcPr>
            <w:tcW w:w="1728" w:type="dxa"/>
          </w:tcPr>
          <w:p w14:paraId="34F46C4D" w14:textId="77777777" w:rsidR="00712D4D" w:rsidRDefault="00000000">
            <w:r>
              <w:t>2,000</w:t>
            </w:r>
          </w:p>
        </w:tc>
        <w:tc>
          <w:tcPr>
            <w:tcW w:w="1728" w:type="dxa"/>
          </w:tcPr>
          <w:p w14:paraId="1FEB8B5C" w14:textId="77777777" w:rsidR="00712D4D" w:rsidRDefault="00000000">
            <w:r>
              <w:t>360,000</w:t>
            </w:r>
          </w:p>
        </w:tc>
        <w:tc>
          <w:tcPr>
            <w:tcW w:w="1728" w:type="dxa"/>
          </w:tcPr>
          <w:p w14:paraId="2A4E038B" w14:textId="77777777" w:rsidR="00712D4D" w:rsidRDefault="00000000">
            <w:r>
              <w:t>240,000</w:t>
            </w:r>
          </w:p>
        </w:tc>
        <w:tc>
          <w:tcPr>
            <w:tcW w:w="1728" w:type="dxa"/>
          </w:tcPr>
          <w:p w14:paraId="0DEAAB0A" w14:textId="77777777" w:rsidR="00712D4D" w:rsidRDefault="00000000">
            <w:r>
              <w:t>180,000</w:t>
            </w:r>
          </w:p>
        </w:tc>
      </w:tr>
      <w:tr w:rsidR="00712D4D" w14:paraId="04DB7E31" w14:textId="77777777" w:rsidTr="006B0F5A">
        <w:tc>
          <w:tcPr>
            <w:tcW w:w="1728" w:type="dxa"/>
          </w:tcPr>
          <w:p w14:paraId="4D78CBC6" w14:textId="77777777" w:rsidR="00712D4D" w:rsidRDefault="00000000">
            <w:r>
              <w:t>Aggressive</w:t>
            </w:r>
          </w:p>
        </w:tc>
        <w:tc>
          <w:tcPr>
            <w:tcW w:w="1728" w:type="dxa"/>
          </w:tcPr>
          <w:p w14:paraId="2E2E4F43" w14:textId="77777777" w:rsidR="00712D4D" w:rsidRDefault="00000000">
            <w:r>
              <w:t>10,000</w:t>
            </w:r>
          </w:p>
        </w:tc>
        <w:tc>
          <w:tcPr>
            <w:tcW w:w="1728" w:type="dxa"/>
          </w:tcPr>
          <w:p w14:paraId="41A37922" w14:textId="77777777" w:rsidR="00712D4D" w:rsidRDefault="00000000">
            <w:r>
              <w:t>1,800,000</w:t>
            </w:r>
          </w:p>
        </w:tc>
        <w:tc>
          <w:tcPr>
            <w:tcW w:w="1728" w:type="dxa"/>
          </w:tcPr>
          <w:p w14:paraId="376AE53E" w14:textId="77777777" w:rsidR="00712D4D" w:rsidRDefault="00000000">
            <w:r>
              <w:t>1,200,000</w:t>
            </w:r>
          </w:p>
        </w:tc>
        <w:tc>
          <w:tcPr>
            <w:tcW w:w="1728" w:type="dxa"/>
          </w:tcPr>
          <w:p w14:paraId="1AE957D6" w14:textId="77777777" w:rsidR="00712D4D" w:rsidRDefault="00000000">
            <w:r>
              <w:t>1,140,000</w:t>
            </w:r>
          </w:p>
        </w:tc>
      </w:tr>
    </w:tbl>
    <w:p w14:paraId="7E8E619E" w14:textId="77777777" w:rsidR="006B0F5A" w:rsidRDefault="006B0F5A"/>
    <w:p w14:paraId="7384E248" w14:textId="3957F63D" w:rsidR="00712D4D" w:rsidRDefault="00000000" w:rsidP="006B0F5A">
      <w:r>
        <w:t>Interpretation: Under conservative assumptions the product requires either higher pricing or additional revenue streams (managed hosting, broker partnerships) to break even. Moderate and aggressive scenarios show healthy profitability once user scale grows and fixed costs are amortized.</w:t>
      </w:r>
    </w:p>
    <w:p w14:paraId="4BE9E51C" w14:textId="77777777" w:rsidR="00712D4D" w:rsidRDefault="00000000">
      <w:pPr>
        <w:pStyle w:val="Heading2"/>
      </w:pPr>
      <w:r>
        <w:t>9. Key Performance Indicators (KPIs)</w:t>
      </w:r>
    </w:p>
    <w:p w14:paraId="67072DE0" w14:textId="72D1FAD1" w:rsidR="00712D4D" w:rsidRDefault="00000000" w:rsidP="006B0F5A">
      <w:pPr>
        <w:pStyle w:val="ListParagraph"/>
        <w:numPr>
          <w:ilvl w:val="0"/>
          <w:numId w:val="18"/>
        </w:numPr>
      </w:pPr>
      <w:r>
        <w:t>Monthly Active Users (MAU) and Number of Active Bots</w:t>
      </w:r>
    </w:p>
    <w:p w14:paraId="1977C7E3" w14:textId="3ED2AE3D" w:rsidR="00712D4D" w:rsidRDefault="00000000" w:rsidP="006B0F5A">
      <w:pPr>
        <w:pStyle w:val="ListParagraph"/>
        <w:numPr>
          <w:ilvl w:val="0"/>
          <w:numId w:val="18"/>
        </w:numPr>
      </w:pPr>
      <w:r>
        <w:t>Average Revenue Per User (ARPU)</w:t>
      </w:r>
    </w:p>
    <w:p w14:paraId="233C1D51" w14:textId="64D57EB9" w:rsidR="00712D4D" w:rsidRDefault="00000000" w:rsidP="006B0F5A">
      <w:pPr>
        <w:pStyle w:val="ListParagraph"/>
        <w:numPr>
          <w:ilvl w:val="0"/>
          <w:numId w:val="18"/>
        </w:numPr>
      </w:pPr>
      <w:r>
        <w:t>Churn Rate and Customer Lifetime Value (LTV)</w:t>
      </w:r>
    </w:p>
    <w:p w14:paraId="543D7BB3" w14:textId="4D2F5168" w:rsidR="00712D4D" w:rsidRDefault="00000000" w:rsidP="006B0F5A">
      <w:pPr>
        <w:pStyle w:val="ListParagraph"/>
        <w:numPr>
          <w:ilvl w:val="0"/>
          <w:numId w:val="18"/>
        </w:numPr>
      </w:pPr>
      <w:r>
        <w:t>System Uptime and Order Execution Success Rate</w:t>
      </w:r>
    </w:p>
    <w:p w14:paraId="55BF629C" w14:textId="25428D4C" w:rsidR="00712D4D" w:rsidRDefault="00000000" w:rsidP="006B0F5A">
      <w:pPr>
        <w:pStyle w:val="ListParagraph"/>
        <w:numPr>
          <w:ilvl w:val="0"/>
          <w:numId w:val="18"/>
        </w:numPr>
      </w:pPr>
      <w:r>
        <w:t>Average Time to Resolve Trade Errors (MTTR)</w:t>
      </w:r>
    </w:p>
    <w:p w14:paraId="2A36D9AF" w14:textId="1FBEC932" w:rsidR="00712D4D" w:rsidRDefault="00000000" w:rsidP="006B0F5A">
      <w:pPr>
        <w:pStyle w:val="ListParagraph"/>
        <w:numPr>
          <w:ilvl w:val="0"/>
          <w:numId w:val="18"/>
        </w:numPr>
      </w:pPr>
      <w:r>
        <w:t>Number of Trades Executed per Day and Average P&amp;L per Trade</w:t>
      </w:r>
    </w:p>
    <w:p w14:paraId="1549CE57" w14:textId="77777777" w:rsidR="00712D4D" w:rsidRDefault="00000000">
      <w:pPr>
        <w:pStyle w:val="Heading2"/>
      </w:pPr>
      <w:r>
        <w:t>10. Risks &amp; Mitigations</w:t>
      </w:r>
    </w:p>
    <w:p w14:paraId="78410EA4" w14:textId="6C4F7038" w:rsidR="006B0F5A" w:rsidRPr="006B0F5A" w:rsidRDefault="006B0F5A" w:rsidP="006B0F5A">
      <w:r>
        <w:t>See details in Risk Register.</w:t>
      </w:r>
    </w:p>
    <w:p w14:paraId="507F03B2" w14:textId="77777777" w:rsidR="00712D4D" w:rsidRDefault="00000000">
      <w:pPr>
        <w:pStyle w:val="Heading2"/>
      </w:pPr>
      <w:r>
        <w:t>11. Monitoring &amp; Success Criteria</w:t>
      </w:r>
    </w:p>
    <w:p w14:paraId="3BA447D3" w14:textId="63A75E34" w:rsidR="006B0F5A" w:rsidRDefault="00000000" w:rsidP="006B0F5A">
      <w:r>
        <w:t>Monitor the following to evaluate product success over the first 12 months:</w:t>
      </w:r>
    </w:p>
    <w:p w14:paraId="39C26AA7" w14:textId="77777777" w:rsidR="006B0F5A" w:rsidRDefault="00000000" w:rsidP="006B0F5A">
      <w:pPr>
        <w:pStyle w:val="ListParagraph"/>
        <w:numPr>
          <w:ilvl w:val="0"/>
          <w:numId w:val="20"/>
        </w:numPr>
      </w:pPr>
      <w:r>
        <w:t>Bot uptime and execution reliability</w:t>
      </w:r>
      <w:r w:rsidR="006B0F5A">
        <w:t>.</w:t>
      </w:r>
    </w:p>
    <w:p w14:paraId="7201284A" w14:textId="77777777" w:rsidR="006B0F5A" w:rsidRDefault="00000000" w:rsidP="006B0F5A">
      <w:pPr>
        <w:pStyle w:val="ListParagraph"/>
        <w:numPr>
          <w:ilvl w:val="0"/>
          <w:numId w:val="20"/>
        </w:numPr>
      </w:pPr>
      <w:r>
        <w:t>MAU and retention cohorts</w:t>
      </w:r>
      <w:r w:rsidR="006B0F5A">
        <w:t>.</w:t>
      </w:r>
    </w:p>
    <w:p w14:paraId="5F34ABFC" w14:textId="77777777" w:rsidR="006B0F5A" w:rsidRDefault="00000000" w:rsidP="006B0F5A">
      <w:pPr>
        <w:pStyle w:val="ListParagraph"/>
        <w:numPr>
          <w:ilvl w:val="0"/>
          <w:numId w:val="20"/>
        </w:numPr>
      </w:pPr>
      <w:r>
        <w:t>Revenue growth and CAC payback period</w:t>
      </w:r>
      <w:r w:rsidR="006B0F5A">
        <w:t>.</w:t>
      </w:r>
    </w:p>
    <w:p w14:paraId="33BDA4FF" w14:textId="38102A54" w:rsidR="00712D4D" w:rsidRDefault="00000000" w:rsidP="006B0F5A">
      <w:pPr>
        <w:pStyle w:val="ListParagraph"/>
        <w:numPr>
          <w:ilvl w:val="0"/>
          <w:numId w:val="20"/>
        </w:numPr>
      </w:pPr>
      <w:r>
        <w:t>Support tickets related to trade execution and MT5 connectivity.</w:t>
      </w:r>
    </w:p>
    <w:p w14:paraId="0D6FA29B" w14:textId="77777777" w:rsidR="00712D4D" w:rsidRDefault="00000000">
      <w:pPr>
        <w:pStyle w:val="Heading2"/>
      </w:pPr>
      <w:r>
        <w:t>12. Recommendations</w:t>
      </w:r>
    </w:p>
    <w:p w14:paraId="60F19CEB" w14:textId="77777777" w:rsidR="006B0F5A" w:rsidRDefault="00000000" w:rsidP="006B0F5A">
      <w:pPr>
        <w:pStyle w:val="ListParagraph"/>
        <w:numPr>
          <w:ilvl w:val="0"/>
          <w:numId w:val="21"/>
        </w:numPr>
      </w:pPr>
      <w:r>
        <w:t xml:space="preserve">Begin with a </w:t>
      </w:r>
      <w:r w:rsidR="006B0F5A">
        <w:t>managed demo</w:t>
      </w:r>
      <w:r>
        <w:t xml:space="preserve"> offering to reduce technical friction and accelerate user trials.</w:t>
      </w:r>
    </w:p>
    <w:p w14:paraId="1F16E7E1" w14:textId="77777777" w:rsidR="006B0F5A" w:rsidRDefault="00000000" w:rsidP="006B0F5A">
      <w:pPr>
        <w:pStyle w:val="ListParagraph"/>
        <w:numPr>
          <w:ilvl w:val="0"/>
          <w:numId w:val="21"/>
        </w:numPr>
      </w:pPr>
      <w:r>
        <w:lastRenderedPageBreak/>
        <w:t>Negotiate partnerships with 2–3 brokers to expand symbol coverage and provide co-marketing opportunities.</w:t>
      </w:r>
    </w:p>
    <w:p w14:paraId="037600DF" w14:textId="77777777" w:rsidR="006B0F5A" w:rsidRDefault="00000000" w:rsidP="006B0F5A">
      <w:pPr>
        <w:pStyle w:val="ListParagraph"/>
        <w:numPr>
          <w:ilvl w:val="0"/>
          <w:numId w:val="21"/>
        </w:numPr>
      </w:pPr>
      <w:r>
        <w:t>Offer tiered pricing: Basic (self-hosted), Pro (managed hosting), Enterprise (premium analytics + support).</w:t>
      </w:r>
    </w:p>
    <w:p w14:paraId="497C4A73" w14:textId="76E93B01" w:rsidR="006B0F5A" w:rsidRDefault="00000000" w:rsidP="006B0F5A">
      <w:pPr>
        <w:pStyle w:val="ListParagraph"/>
        <w:numPr>
          <w:ilvl w:val="0"/>
          <w:numId w:val="21"/>
        </w:numPr>
      </w:pPr>
      <w:r>
        <w:t xml:space="preserve">Invest in </w:t>
      </w:r>
      <w:r w:rsidR="006B0F5A">
        <w:t>back testing</w:t>
      </w:r>
      <w:r>
        <w:t xml:space="preserve"> and replay features early to help users validate strategies and build trust.</w:t>
      </w:r>
    </w:p>
    <w:p w14:paraId="7D704949" w14:textId="5934610E" w:rsidR="00712D4D" w:rsidRDefault="00000000" w:rsidP="006B0F5A">
      <w:pPr>
        <w:pStyle w:val="ListParagraph"/>
        <w:numPr>
          <w:ilvl w:val="0"/>
          <w:numId w:val="21"/>
        </w:numPr>
      </w:pPr>
      <w:r>
        <w:t>Prioritize reliability and observability: invest in logging, monitoring, and clear error messages for execution failures.</w:t>
      </w:r>
    </w:p>
    <w:p w14:paraId="57B8744C" w14:textId="77777777" w:rsidR="00712D4D" w:rsidRDefault="00000000">
      <w:pPr>
        <w:pStyle w:val="Heading2"/>
      </w:pPr>
      <w:r>
        <w:t>13. Conclusion</w:t>
      </w:r>
    </w:p>
    <w:p w14:paraId="5A526E56" w14:textId="77777777" w:rsidR="00712D4D" w:rsidRDefault="00000000">
      <w:r>
        <w:t>An MT5-based crypto trading bot can attract a focused segment of traders who value broker-level execution and the MT5 ecosystem. With a hybrid delivery model and careful attention to onboarding, the product can become a defensible offering in the automation market. Financial viability depends on achieving scale or unlocking higher-margin revenue streams (managed hosting, broker referral fees).</w:t>
      </w:r>
    </w:p>
    <w:sectPr w:rsidR="00712D4D" w:rsidSect="00034616">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45416" w14:textId="77777777" w:rsidR="00135758" w:rsidRDefault="00135758" w:rsidP="004C71A2">
      <w:pPr>
        <w:spacing w:after="0" w:line="240" w:lineRule="auto"/>
      </w:pPr>
      <w:r>
        <w:separator/>
      </w:r>
    </w:p>
  </w:endnote>
  <w:endnote w:type="continuationSeparator" w:id="0">
    <w:p w14:paraId="12406AB4" w14:textId="77777777" w:rsidR="00135758" w:rsidRDefault="00135758" w:rsidP="004C7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pperplate Gothic Bold">
    <w:charset w:val="00"/>
    <w:family w:val="swiss"/>
    <w:pitch w:val="variable"/>
    <w:sig w:usb0="00000003" w:usb1="00000000" w:usb2="00000000" w:usb3="00000000" w:csb0="00000001" w:csb1="00000000"/>
  </w:font>
  <w:font w:name="Manrope Bold">
    <w:altName w:val="Cambria"/>
    <w:panose1 w:val="00000000000000000000"/>
    <w:charset w:val="00"/>
    <w:family w:val="roman"/>
    <w:notTrueType/>
    <w:pitch w:val="default"/>
  </w:font>
  <w:font w:name="Manrope">
    <w:altName w:val="Calibri"/>
    <w:charset w:val="00"/>
    <w:family w:val="auto"/>
    <w:pitch w:val="variable"/>
    <w:sig w:usb0="A00002BF" w:usb1="5000206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87FB0" w14:textId="631E9FFA" w:rsidR="004C71A2" w:rsidRDefault="004C71A2" w:rsidP="004C71A2">
    <w:pPr>
      <w:pStyle w:val="Footer"/>
      <w:tabs>
        <w:tab w:val="center" w:pos="4513"/>
        <w:tab w:val="right" w:pos="9026"/>
      </w:tabs>
    </w:pPr>
    <w:r>
      <w:t>Copyright ©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4D3A9" w14:textId="77777777" w:rsidR="00135758" w:rsidRDefault="00135758" w:rsidP="004C71A2">
      <w:pPr>
        <w:spacing w:after="0" w:line="240" w:lineRule="auto"/>
      </w:pPr>
      <w:r>
        <w:separator/>
      </w:r>
    </w:p>
  </w:footnote>
  <w:footnote w:type="continuationSeparator" w:id="0">
    <w:p w14:paraId="4AEE18C9" w14:textId="77777777" w:rsidR="00135758" w:rsidRDefault="00135758" w:rsidP="004C7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6F4F5B"/>
    <w:multiLevelType w:val="hybridMultilevel"/>
    <w:tmpl w:val="18AE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C05CF"/>
    <w:multiLevelType w:val="hybridMultilevel"/>
    <w:tmpl w:val="41A820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AE0892"/>
    <w:multiLevelType w:val="hybridMultilevel"/>
    <w:tmpl w:val="FDF43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47C6F24"/>
    <w:multiLevelType w:val="hybridMultilevel"/>
    <w:tmpl w:val="1E68E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884CAA"/>
    <w:multiLevelType w:val="hybridMultilevel"/>
    <w:tmpl w:val="D1D67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FA4A1B"/>
    <w:multiLevelType w:val="hybridMultilevel"/>
    <w:tmpl w:val="877E8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2B1012"/>
    <w:multiLevelType w:val="hybridMultilevel"/>
    <w:tmpl w:val="59E0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E282C"/>
    <w:multiLevelType w:val="hybridMultilevel"/>
    <w:tmpl w:val="A7A84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645517"/>
    <w:multiLevelType w:val="hybridMultilevel"/>
    <w:tmpl w:val="155A9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865D8F"/>
    <w:multiLevelType w:val="hybridMultilevel"/>
    <w:tmpl w:val="0A42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649B5"/>
    <w:multiLevelType w:val="hybridMultilevel"/>
    <w:tmpl w:val="BB46E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E90231"/>
    <w:multiLevelType w:val="hybridMultilevel"/>
    <w:tmpl w:val="862CD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03478454">
    <w:abstractNumId w:val="8"/>
  </w:num>
  <w:num w:numId="2" w16cid:durableId="1792673418">
    <w:abstractNumId w:val="6"/>
  </w:num>
  <w:num w:numId="3" w16cid:durableId="738938653">
    <w:abstractNumId w:val="5"/>
  </w:num>
  <w:num w:numId="4" w16cid:durableId="325979583">
    <w:abstractNumId w:val="4"/>
  </w:num>
  <w:num w:numId="5" w16cid:durableId="2146702908">
    <w:abstractNumId w:val="7"/>
  </w:num>
  <w:num w:numId="6" w16cid:durableId="1963264199">
    <w:abstractNumId w:val="3"/>
  </w:num>
  <w:num w:numId="7" w16cid:durableId="1147891732">
    <w:abstractNumId w:val="2"/>
  </w:num>
  <w:num w:numId="8" w16cid:durableId="807935236">
    <w:abstractNumId w:val="1"/>
  </w:num>
  <w:num w:numId="9" w16cid:durableId="1179809270">
    <w:abstractNumId w:val="0"/>
  </w:num>
  <w:num w:numId="10" w16cid:durableId="1971209554">
    <w:abstractNumId w:val="12"/>
  </w:num>
  <w:num w:numId="11" w16cid:durableId="1762023960">
    <w:abstractNumId w:val="10"/>
  </w:num>
  <w:num w:numId="12" w16cid:durableId="500507701">
    <w:abstractNumId w:val="14"/>
  </w:num>
  <w:num w:numId="13" w16cid:durableId="108204203">
    <w:abstractNumId w:val="13"/>
  </w:num>
  <w:num w:numId="14" w16cid:durableId="1862434566">
    <w:abstractNumId w:val="18"/>
  </w:num>
  <w:num w:numId="15" w16cid:durableId="1791196437">
    <w:abstractNumId w:val="19"/>
  </w:num>
  <w:num w:numId="16" w16cid:durableId="2132280307">
    <w:abstractNumId w:val="11"/>
  </w:num>
  <w:num w:numId="17" w16cid:durableId="1965575436">
    <w:abstractNumId w:val="9"/>
  </w:num>
  <w:num w:numId="18" w16cid:durableId="1582833621">
    <w:abstractNumId w:val="20"/>
  </w:num>
  <w:num w:numId="19" w16cid:durableId="225606265">
    <w:abstractNumId w:val="15"/>
  </w:num>
  <w:num w:numId="20" w16cid:durableId="560406124">
    <w:abstractNumId w:val="17"/>
  </w:num>
  <w:num w:numId="21" w16cid:durableId="20284850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5758"/>
    <w:rsid w:val="0015074B"/>
    <w:rsid w:val="00170D2F"/>
    <w:rsid w:val="0029639D"/>
    <w:rsid w:val="00325663"/>
    <w:rsid w:val="00326F90"/>
    <w:rsid w:val="004C71A2"/>
    <w:rsid w:val="006B0F5A"/>
    <w:rsid w:val="00712D4D"/>
    <w:rsid w:val="009B18EC"/>
    <w:rsid w:val="009F0F5F"/>
    <w:rsid w:val="00AA1D8D"/>
    <w:rsid w:val="00B47730"/>
    <w:rsid w:val="00CB0664"/>
    <w:rsid w:val="00DA23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BBD60E"/>
  <w14:defaultImageDpi w14:val="300"/>
  <w15:docId w15:val="{5DC5D308-F0DF-4F14-9A2C-0F4C2E45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876</Words>
  <Characters>5393</Characters>
  <Application>Microsoft Office Word</Application>
  <DocSecurity>0</DocSecurity>
  <Lines>134</Lines>
  <Paragraphs>96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Syed Waqar Ali</cp:lastModifiedBy>
  <cp:revision>7</cp:revision>
  <dcterms:created xsi:type="dcterms:W3CDTF">2013-12-23T23:15:00Z</dcterms:created>
  <dcterms:modified xsi:type="dcterms:W3CDTF">2025-10-04T08:37:00Z</dcterms:modified>
  <cp:category/>
</cp:coreProperties>
</file>