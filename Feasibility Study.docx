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5FD96" w14:textId="3EA3BB40" w:rsidR="00F46A84" w:rsidRPr="00DE2FD8" w:rsidRDefault="00B350D9" w:rsidP="00F46A84">
      <w:pPr>
        <w:jc w:val="both"/>
        <w:rPr>
          <w:rFonts w:asciiTheme="majorBidi" w:hAnsiTheme="majorBidi" w:cstheme="majorBidi"/>
        </w:rPr>
      </w:pPr>
      <w:r w:rsidRPr="00DE2FD8">
        <w:rPr>
          <w:rFonts w:asciiTheme="majorBidi" w:eastAsia="Aptos" w:hAnsiTheme="majorBidi" w:cstheme="majorBidi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ECD9009" wp14:editId="2F3A2A24">
                <wp:simplePos x="0" y="0"/>
                <wp:positionH relativeFrom="margin">
                  <wp:posOffset>-914400</wp:posOffset>
                </wp:positionH>
                <wp:positionV relativeFrom="paragraph">
                  <wp:posOffset>7105650</wp:posOffset>
                </wp:positionV>
                <wp:extent cx="7769860" cy="45719"/>
                <wp:effectExtent l="0" t="0" r="2540" b="0"/>
                <wp:wrapNone/>
                <wp:docPr id="22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7769860" cy="45719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</wps:spPr>
                      <wps:txbx>
                        <w:txbxContent>
                          <w:p w14:paraId="27C4172E" w14:textId="77777777" w:rsidR="00F46A84" w:rsidRPr="00AF45AB" w:rsidRDefault="00F46A84" w:rsidP="00F46A84">
                            <w:pPr>
                              <w:spacing w:before="160" w:line="168" w:lineRule="auto"/>
                              <w:jc w:val="center"/>
                              <w:rPr>
                                <w:rFonts w:ascii="Manrope" w:eastAsia="Manrope Bold" w:hAnsi="Manrope"/>
                                <w:b/>
                                <w:bCs/>
                                <w:color w:val="FFFFFF"/>
                                <w:spacing w:val="-29"/>
                                <w:kern w:val="24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D9009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-1in;margin-top:559.5pt;width:611.8pt;height:3.6pt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" fillcolor="#4e95d9" stroked="f">
                <v:textbox inset="0,0,0,0">
                  <w:txbxContent>
                    <w:p w14:paraId="27C4172E" w14:textId="77777777" w:rsidR="00F46A84" w:rsidRPr="00AF45AB" w:rsidRDefault="00F46A84" w:rsidP="00F46A84">
                      <w:pPr>
                        <w:spacing w:before="160" w:line="168" w:lineRule="auto"/>
                        <w:jc w:val="center"/>
                        <w:rPr>
                          <w:rFonts w:ascii="Manrope" w:eastAsia="Manrope Bold" w:hAnsi="Manrope"/>
                          <w:b/>
                          <w:bCs/>
                          <w:color w:val="FFFFFF"/>
                          <w:spacing w:val="-29"/>
                          <w:kern w:val="24"/>
                          <w:sz w:val="50"/>
                          <w:szCs w:val="5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FD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0661C23" wp14:editId="4B907295">
                <wp:simplePos x="0" y="0"/>
                <wp:positionH relativeFrom="margin">
                  <wp:posOffset>-765175</wp:posOffset>
                </wp:positionH>
                <wp:positionV relativeFrom="paragraph">
                  <wp:posOffset>7356475</wp:posOffset>
                </wp:positionV>
                <wp:extent cx="7535008" cy="1234439"/>
                <wp:effectExtent l="0" t="0" r="0" b="0"/>
                <wp:wrapNone/>
                <wp:docPr id="24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008" cy="12344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43BEAE" w14:textId="77777777" w:rsidR="00F46A84" w:rsidRDefault="00F46A84" w:rsidP="00F46A84">
                            <w:pPr>
                              <w:spacing w:before="160" w:line="168" w:lineRule="auto"/>
                              <w:jc w:val="center"/>
                              <w:rPr>
                                <w:rFonts w:ascii="Copperplate Gothic Bold" w:eastAsia="Manrope Bold" w:hAnsi="Copperplate Gothic Bold"/>
                                <w:b/>
                                <w:bCs/>
                                <w:color w:val="0F9ED5"/>
                                <w:spacing w:val="-29"/>
                                <w:kern w:val="24"/>
                                <w:sz w:val="44"/>
                                <w:szCs w:val="44"/>
                                <w14:textFill>
                                  <w14:solidFill>
                                    <w14:srgbClr w14:val="0F9E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pperplate Gothic Bold" w:eastAsia="Manrope Bold" w:hAnsi="Copperplate Gothic Bold"/>
                                <w:b/>
                                <w:bCs/>
                                <w:color w:val="0F9ED5"/>
                                <w:spacing w:val="-29"/>
                                <w:kern w:val="24"/>
                                <w:sz w:val="44"/>
                                <w:szCs w:val="44"/>
                                <w14:textFill>
                                  <w14:solidFill>
                                    <w14:srgbClr w14:val="0F9E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Practicum - I</w:t>
                            </w:r>
                          </w:p>
                          <w:p w14:paraId="77F6E230" w14:textId="77777777" w:rsidR="00F46A84" w:rsidRPr="009A04B8" w:rsidRDefault="00F46A84" w:rsidP="00F46A84">
                            <w:pPr>
                              <w:spacing w:before="160" w:line="168" w:lineRule="auto"/>
                              <w:jc w:val="center"/>
                              <w:rPr>
                                <w:rFonts w:ascii="Copperplate Gothic Bold" w:eastAsia="Manrope Bold" w:hAnsi="Copperplate Gothic Bold"/>
                                <w:b/>
                                <w:bCs/>
                                <w:color w:val="0F9ED5"/>
                                <w:spacing w:val="-29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rgbClr w14:val="0F9E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61C23" id="_x0000_s1027" type="#_x0000_t202" style="position:absolute;left:0;text-align:left;margin-left:-60.25pt;margin-top:579.25pt;width:593.3pt;height:97.2pt;z-index:251680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" filled="f" stroked="f">
                <v:textbox style="mso-fit-shape-to-text:t" inset="0,0,0,0">
                  <w:txbxContent>
                    <w:p w14:paraId="2E43BEAE" w14:textId="77777777" w:rsidR="00F46A84" w:rsidRDefault="00F46A84" w:rsidP="00F46A84">
                      <w:pPr>
                        <w:spacing w:before="160" w:line="168" w:lineRule="auto"/>
                        <w:jc w:val="center"/>
                        <w:rPr>
                          <w:rFonts w:ascii="Copperplate Gothic Bold" w:eastAsia="Manrope Bold" w:hAnsi="Copperplate Gothic Bold"/>
                          <w:b/>
                          <w:bCs/>
                          <w:color w:val="0F9ED5"/>
                          <w:spacing w:val="-29"/>
                          <w:kern w:val="24"/>
                          <w:sz w:val="44"/>
                          <w:szCs w:val="44"/>
                          <w14:textFill>
                            <w14:solidFill>
                              <w14:srgbClr w14:val="0F9E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Copperplate Gothic Bold" w:eastAsia="Manrope Bold" w:hAnsi="Copperplate Gothic Bold"/>
                          <w:b/>
                          <w:bCs/>
                          <w:color w:val="0F9ED5"/>
                          <w:spacing w:val="-29"/>
                          <w:kern w:val="24"/>
                          <w:sz w:val="44"/>
                          <w:szCs w:val="44"/>
                          <w14:textFill>
                            <w14:solidFill>
                              <w14:srgbClr w14:val="0F9ED5">
                                <w14:lumMod w14:val="75000"/>
                              </w14:srgbClr>
                            </w14:solidFill>
                          </w14:textFill>
                        </w:rPr>
                        <w:t>Practicum - I</w:t>
                      </w:r>
                    </w:p>
                    <w:p w14:paraId="77F6E230" w14:textId="77777777" w:rsidR="00F46A84" w:rsidRPr="009A04B8" w:rsidRDefault="00F46A84" w:rsidP="00F46A84">
                      <w:pPr>
                        <w:spacing w:before="160" w:line="168" w:lineRule="auto"/>
                        <w:jc w:val="center"/>
                        <w:rPr>
                          <w:rFonts w:ascii="Copperplate Gothic Bold" w:eastAsia="Manrope Bold" w:hAnsi="Copperplate Gothic Bold"/>
                          <w:b/>
                          <w:bCs/>
                          <w:color w:val="0F9ED5"/>
                          <w:spacing w:val="-29"/>
                          <w:kern w:val="24"/>
                          <w:sz w:val="36"/>
                          <w:szCs w:val="36"/>
                          <w14:textFill>
                            <w14:solidFill>
                              <w14:srgbClr w14:val="0F9E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E2FD8">
        <w:rPr>
          <w:rFonts w:asciiTheme="majorBidi" w:eastAsia="Aptos" w:hAnsiTheme="majorBidi" w:cstheme="majorBidi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8A4F2D7" wp14:editId="71455443">
                <wp:simplePos x="0" y="0"/>
                <wp:positionH relativeFrom="page">
                  <wp:posOffset>-45720</wp:posOffset>
                </wp:positionH>
                <wp:positionV relativeFrom="paragraph">
                  <wp:posOffset>5303520</wp:posOffset>
                </wp:positionV>
                <wp:extent cx="7802880" cy="1933459"/>
                <wp:effectExtent l="0" t="0" r="7620" b="0"/>
                <wp:wrapNone/>
                <wp:docPr id="2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2880" cy="19334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</wps:spPr>
                      <wps:txbx>
                        <w:txbxContent>
                          <w:p w14:paraId="03904923" w14:textId="77777777" w:rsidR="00F46A84" w:rsidRPr="009A04B8" w:rsidRDefault="00F46A84" w:rsidP="00F46A84">
                            <w:pPr>
                              <w:spacing w:before="160" w:line="168" w:lineRule="auto"/>
                              <w:jc w:val="center"/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A04B8"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>Syed Waqar Ali</w:t>
                            </w:r>
                            <w:r w:rsidRPr="009A04B8"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9A04B8"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 w:rsidRPr="009A04B8"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>24k-8301</w:t>
                            </w:r>
                          </w:p>
                          <w:p w14:paraId="515267AE" w14:textId="77777777" w:rsidR="00F46A84" w:rsidRDefault="00F46A84" w:rsidP="00F46A84">
                            <w:pPr>
                              <w:spacing w:before="160" w:line="168" w:lineRule="auto"/>
                              <w:jc w:val="center"/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</w:pPr>
                            <w:r w:rsidRPr="009A04B8"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>M</w:t>
                            </w:r>
                            <w:r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>ohammad</w:t>
                            </w:r>
                            <w:r w:rsidRPr="009A04B8"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>. Mustansir</w:t>
                            </w:r>
                            <w:r w:rsidRPr="009A04B8"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ab/>
                              <w:t>24k-8305</w:t>
                            </w:r>
                          </w:p>
                          <w:p w14:paraId="61605F3E" w14:textId="77777777" w:rsidR="00F46A84" w:rsidRPr="009A04B8" w:rsidRDefault="00F46A84" w:rsidP="00F46A84">
                            <w:pPr>
                              <w:spacing w:before="160" w:line="168" w:lineRule="auto"/>
                              <w:jc w:val="center"/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>Asad</w:t>
                            </w:r>
                            <w:r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="Manrope" w:eastAsia="Manrope Bold" w:hAnsi="Manrope"/>
                                <w:b/>
                                <w:bCs/>
                                <w:color w:val="244061" w:themeColor="accent1" w:themeShade="80"/>
                                <w:spacing w:val="-29"/>
                                <w:kern w:val="24"/>
                                <w:sz w:val="36"/>
                                <w:szCs w:val="36"/>
                              </w:rPr>
                              <w:tab/>
                              <w:t>24k-8324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4F2D7" id="_x0000_s1028" type="#_x0000_t202" style="position:absolute;left:0;text-align:left;margin-left:-3.6pt;margin-top:417.6pt;width:614.4pt;height:152.25pt;z-index:2516597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" fillcolor="window" stroked="f">
                <v:textbox style="mso-fit-shape-to-text:t" inset="0,0,0,0">
                  <w:txbxContent>
                    <w:p w14:paraId="03904923" w14:textId="77777777" w:rsidR="00F46A84" w:rsidRPr="009A04B8" w:rsidRDefault="00F46A84" w:rsidP="00F46A84">
                      <w:pPr>
                        <w:spacing w:before="160" w:line="168" w:lineRule="auto"/>
                        <w:jc w:val="center"/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</w:pPr>
                      <w:r w:rsidRPr="009A04B8"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>Syed Waqar Ali</w:t>
                      </w:r>
                      <w:r w:rsidRPr="009A04B8"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ab/>
                      </w:r>
                      <w:r w:rsidRPr="009A04B8"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ab/>
                      </w:r>
                      <w:r w:rsidRPr="009A04B8"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>24k-8301</w:t>
                      </w:r>
                    </w:p>
                    <w:p w14:paraId="515267AE" w14:textId="77777777" w:rsidR="00F46A84" w:rsidRDefault="00F46A84" w:rsidP="00F46A84">
                      <w:pPr>
                        <w:spacing w:before="160" w:line="168" w:lineRule="auto"/>
                        <w:jc w:val="center"/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</w:pPr>
                      <w:r w:rsidRPr="009A04B8"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>M</w:t>
                      </w:r>
                      <w:r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>ohammad</w:t>
                      </w:r>
                      <w:r w:rsidRPr="009A04B8"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>. Mustansir</w:t>
                      </w:r>
                      <w:r w:rsidRPr="009A04B8"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ab/>
                        <w:t>24k-8305</w:t>
                      </w:r>
                    </w:p>
                    <w:p w14:paraId="61605F3E" w14:textId="77777777" w:rsidR="00F46A84" w:rsidRPr="009A04B8" w:rsidRDefault="00F46A84" w:rsidP="00F46A84">
                      <w:pPr>
                        <w:spacing w:before="160" w:line="168" w:lineRule="auto"/>
                        <w:jc w:val="center"/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>Asad</w:t>
                      </w:r>
                      <w:r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="Manrope" w:eastAsia="Manrope Bold" w:hAnsi="Manrope"/>
                          <w:b/>
                          <w:bCs/>
                          <w:color w:val="244061" w:themeColor="accent1" w:themeShade="80"/>
                          <w:spacing w:val="-29"/>
                          <w:kern w:val="24"/>
                          <w:sz w:val="36"/>
                          <w:szCs w:val="36"/>
                        </w:rPr>
                        <w:tab/>
                        <w:t>24k-8324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6A84" w:rsidRPr="00DE2FD8">
        <w:rPr>
          <w:rFonts w:asciiTheme="majorBidi" w:eastAsia="Aptos" w:hAnsiTheme="majorBidi" w:cstheme="majorBidi"/>
          <w:noProof/>
          <w:kern w:val="2"/>
          <w14:ligatures w14:val="standardContextua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1AAABFB" wp14:editId="33B57D3C">
                <wp:simplePos x="0" y="0"/>
                <wp:positionH relativeFrom="page">
                  <wp:posOffset>-7620</wp:posOffset>
                </wp:positionH>
                <wp:positionV relativeFrom="paragraph">
                  <wp:posOffset>4320540</wp:posOffset>
                </wp:positionV>
                <wp:extent cx="7777480" cy="1932940"/>
                <wp:effectExtent l="0" t="0" r="0" b="0"/>
                <wp:wrapNone/>
                <wp:docPr id="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7480" cy="193294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</wps:spPr>
                      <wps:txbx>
                        <w:txbxContent>
                          <w:p w14:paraId="03F9E9C3" w14:textId="77777777" w:rsidR="00F46A84" w:rsidRPr="00AF45AB" w:rsidRDefault="00F46A84" w:rsidP="00F46A84">
                            <w:pPr>
                              <w:spacing w:before="160" w:line="168" w:lineRule="auto"/>
                              <w:jc w:val="center"/>
                              <w:rPr>
                                <w:rFonts w:ascii="Manrope" w:eastAsia="Manrope Bold" w:hAnsi="Manrope"/>
                                <w:b/>
                                <w:bCs/>
                                <w:color w:val="FFFFFF"/>
                                <w:spacing w:val="-29"/>
                                <w:kern w:val="24"/>
                                <w:sz w:val="50"/>
                                <w:szCs w:val="50"/>
                              </w:rPr>
                            </w:pPr>
                            <w:r w:rsidRPr="00AF45AB">
                              <w:rPr>
                                <w:rFonts w:ascii="Manrope" w:eastAsia="Manrope Bold" w:hAnsi="Manrope"/>
                                <w:b/>
                                <w:bCs/>
                                <w:color w:val="FFFFFF"/>
                                <w:spacing w:val="-29"/>
                                <w:kern w:val="24"/>
                                <w:sz w:val="50"/>
                                <w:szCs w:val="50"/>
                              </w:rPr>
                              <w:t>Presented By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AABFB" id="_x0000_s1029" type="#_x0000_t202" style="position:absolute;left:0;text-align:left;margin-left:-.6pt;margin-top:340.2pt;width:612.4pt;height:152.2pt;z-index:2516526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" fillcolor="#4e95d9" stroked="f">
                <v:textbox style="mso-fit-shape-to-text:t" inset="0,0,0,0">
                  <w:txbxContent>
                    <w:p w14:paraId="03F9E9C3" w14:textId="77777777" w:rsidR="00F46A84" w:rsidRPr="00AF45AB" w:rsidRDefault="00F46A84" w:rsidP="00F46A84">
                      <w:pPr>
                        <w:spacing w:before="160" w:line="168" w:lineRule="auto"/>
                        <w:jc w:val="center"/>
                        <w:rPr>
                          <w:rFonts w:ascii="Manrope" w:eastAsia="Manrope Bold" w:hAnsi="Manrope"/>
                          <w:b/>
                          <w:bCs/>
                          <w:color w:val="FFFFFF"/>
                          <w:spacing w:val="-29"/>
                          <w:kern w:val="24"/>
                          <w:sz w:val="50"/>
                          <w:szCs w:val="50"/>
                        </w:rPr>
                      </w:pPr>
                      <w:r w:rsidRPr="00AF45AB">
                        <w:rPr>
                          <w:rFonts w:ascii="Manrope" w:eastAsia="Manrope Bold" w:hAnsi="Manrope"/>
                          <w:b/>
                          <w:bCs/>
                          <w:color w:val="FFFFFF"/>
                          <w:spacing w:val="-29"/>
                          <w:kern w:val="24"/>
                          <w:sz w:val="50"/>
                          <w:szCs w:val="50"/>
                        </w:rPr>
                        <w:t>Presented By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46A84" w:rsidRPr="00DE2FD8">
        <w:rPr>
          <w:rFonts w:asciiTheme="majorBidi" w:eastAsia="Aptos" w:hAnsiTheme="majorBidi" w:cstheme="majorBidi"/>
          <w:noProof/>
          <w:kern w:val="2"/>
          <w14:ligatures w14:val="standardContextual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D2E2F51" wp14:editId="14FD44DC">
                <wp:simplePos x="0" y="0"/>
                <wp:positionH relativeFrom="column">
                  <wp:posOffset>103367</wp:posOffset>
                </wp:positionH>
                <wp:positionV relativeFrom="paragraph">
                  <wp:posOffset>-326003</wp:posOffset>
                </wp:positionV>
                <wp:extent cx="5470525" cy="3115945"/>
                <wp:effectExtent l="0" t="0" r="0" b="0"/>
                <wp:wrapNone/>
                <wp:docPr id="425439503" name="Group 4254395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D4B50D-1D0B-CDAD-5CCB-C07F19E10D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0525" cy="3115945"/>
                          <a:chOff x="1044768" y="724468"/>
                          <a:chExt cx="5470525" cy="3116131"/>
                        </a:xfrm>
                      </wpg:grpSpPr>
                      <wps:wsp>
                        <wps:cNvPr id="340099167" name="Freeform 2"/>
                        <wps:cNvSpPr/>
                        <wps:spPr>
                          <a:xfrm>
                            <a:off x="3380760" y="724468"/>
                            <a:ext cx="798480" cy="41620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480" h="416208">
                                <a:moveTo>
                                  <a:pt x="0" y="0"/>
                                </a:moveTo>
                                <a:lnTo>
                                  <a:pt x="798480" y="0"/>
                                </a:lnTo>
                                <a:lnTo>
                                  <a:pt x="798480" y="416208"/>
                                </a:lnTo>
                                <a:lnTo>
                                  <a:pt x="0" y="4162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8">
                              <a:extLst>
                                <a:ext uri="{96DAC541-7B7A-43D3-8B79-37D633B846F1}">
                                  <asvg:svgBlip xmlns:asvg="http://schemas.microsoft.com/office/drawing/2016/SVG/main" r:embed="rId9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  <a:ln cap="sq">
                            <a:noFill/>
                            <a:prstDash val="solid"/>
                            <a:miter/>
                          </a:ln>
                        </wps:spPr>
                        <wps:bodyPr/>
                      </wps:wsp>
                      <wps:wsp>
                        <wps:cNvPr id="406777672" name="TextBox 5"/>
                        <wps:cNvSpPr txBox="1"/>
                        <wps:spPr>
                          <a:xfrm>
                            <a:off x="1044768" y="1412544"/>
                            <a:ext cx="5470525" cy="1259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1F97B3" w14:textId="77777777" w:rsidR="00F46A84" w:rsidRPr="00AF45AB" w:rsidRDefault="00F46A84" w:rsidP="00F46A84">
                              <w:pPr>
                                <w:spacing w:before="160" w:line="168" w:lineRule="auto"/>
                                <w:jc w:val="center"/>
                                <w:rPr>
                                  <w:rFonts w:ascii="Manrope" w:eastAsia="Manrope Bold" w:hAnsi="Manrope"/>
                                  <w:b/>
                                  <w:bCs/>
                                  <w:color w:val="0F9ED5"/>
                                  <w:spacing w:val="-29"/>
                                  <w:kern w:val="24"/>
                                  <w:sz w:val="95"/>
                                  <w:szCs w:val="2"/>
                                  <w14:textFill>
                                    <w14:solidFill>
                                      <w14:srgbClr w14:val="0F9ED5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0507B5">
                                <w:rPr>
                                  <w:rFonts w:ascii="Manrope" w:eastAsia="Manrope Bold" w:hAnsi="Manrope"/>
                                  <w:b/>
                                  <w:bCs/>
                                  <w:color w:val="0F9ED5"/>
                                  <w:spacing w:val="-29"/>
                                  <w:kern w:val="24"/>
                                  <w:sz w:val="95"/>
                                  <w:szCs w:val="2"/>
                                  <w14:textFill>
                                    <w14:solidFill>
                                      <w14:srgbClr w14:val="0F9ED5">
                                        <w14:lumMod w14:val="75000"/>
                                      </w14:srgbClr>
                                    </w14:solidFill>
                                  </w14:textFill>
                                </w:rPr>
                                <w:t>Automated Crypto Trading Bot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spAutoFit/>
                        </wps:bodyPr>
                      </wps:wsp>
                      <wps:wsp>
                        <wps:cNvPr id="1079214597" name="TextBox 6"/>
                        <wps:cNvSpPr txBox="1"/>
                        <wps:spPr>
                          <a:xfrm>
                            <a:off x="1342986" y="3205422"/>
                            <a:ext cx="4874260" cy="635177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2BC409" w14:textId="1CC2426E" w:rsidR="00F46A84" w:rsidRPr="00E4305A" w:rsidRDefault="00F46A84" w:rsidP="00F46A84">
                              <w:pPr>
                                <w:spacing w:line="240" w:lineRule="auto"/>
                                <w:jc w:val="center"/>
                                <w:rPr>
                                  <w:rFonts w:ascii="Manrope" w:hAnsi="Manrope"/>
                                  <w:b/>
                                  <w:bCs/>
                                  <w:color w:val="10282A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rgbClr w14:val="10282A">
                                        <w14:alpha w14:val="32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Manrope" w:hAnsi="Manrope"/>
                                  <w:b/>
                                  <w:bCs/>
                                  <w:color w:val="10282A"/>
                                  <w:kern w:val="24"/>
                                  <w:sz w:val="48"/>
                                  <w:szCs w:val="48"/>
                                  <w14:textFill>
                                    <w14:solidFill>
                                      <w14:srgbClr w14:val="10282A">
                                        <w14:alpha w14:val="32000"/>
                                      </w14:srgbClr>
                                    </w14:solidFill>
                                  </w14:textFill>
                                </w:rPr>
                                <w:t>Feasibility Study</w:t>
                              </w:r>
                            </w:p>
                          </w:txbxContent>
                        </wps:txbx>
                        <wps:bodyPr lIns="0" tIns="0" rIns="0" bIns="0" rtlCol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E2F51" id="Group 425439503" o:spid="_x0000_s1030" style="position:absolute;left:0;text-align:left;margin-left:8.15pt;margin-top:-25.65pt;width:430.75pt;height:245.35pt;z-index:251643392" coordorigin="10447,7244" coordsize="54705,3116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">
                <v:shape id="Freeform 2" o:spid="_x0000_s1031" style="position:absolute;left:33807;top:7244;width:7985;height:4162;visibility:visible;mso-wrap-style:square;v-text-anchor:top" coordsize="798480,416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" path="m,l798480,r,416208l,416208,,xe" stroked="f">
                  <v:fill r:id="rId10" o:title="" recolor="t" rotate="t" type="frame"/>
                  <v:stroke joinstyle="miter" endcap="square"/>
                  <v:path arrowok="t"/>
                </v:shape>
                <v:shape id="_x0000_s1032" type="#_x0000_t202" style="position:absolute;left:10447;top:14125;width:54705;height:125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" filled="f" stroked="f">
                  <v:textbox style="mso-fit-shape-to-text:t" inset="0,0,0,0">
                    <w:txbxContent>
                      <w:p w14:paraId="441F97B3" w14:textId="77777777" w:rsidR="00F46A84" w:rsidRPr="00AF45AB" w:rsidRDefault="00F46A84" w:rsidP="00F46A84">
                        <w:pPr>
                          <w:spacing w:before="160" w:line="168" w:lineRule="auto"/>
                          <w:jc w:val="center"/>
                          <w:rPr>
                            <w:rFonts w:ascii="Manrope" w:eastAsia="Manrope Bold" w:hAnsi="Manrope"/>
                            <w:b/>
                            <w:bCs/>
                            <w:color w:val="0F9ED5"/>
                            <w:spacing w:val="-29"/>
                            <w:kern w:val="24"/>
                            <w:sz w:val="95"/>
                            <w:szCs w:val="2"/>
                            <w14:textFill>
                              <w14:solidFill>
                                <w14:srgbClr w14:val="0F9ED5">
                                  <w14:lumMod w14:val="75000"/>
                                </w14:srgbClr>
                              </w14:solidFill>
                            </w14:textFill>
                          </w:rPr>
                        </w:pPr>
                        <w:r w:rsidRPr="000507B5">
                          <w:rPr>
                            <w:rFonts w:ascii="Manrope" w:eastAsia="Manrope Bold" w:hAnsi="Manrope"/>
                            <w:b/>
                            <w:bCs/>
                            <w:color w:val="0F9ED5"/>
                            <w:spacing w:val="-29"/>
                            <w:kern w:val="24"/>
                            <w:sz w:val="95"/>
                            <w:szCs w:val="2"/>
                            <w14:textFill>
                              <w14:solidFill>
                                <w14:srgbClr w14:val="0F9ED5">
                                  <w14:lumMod w14:val="75000"/>
                                </w14:srgbClr>
                              </w14:solidFill>
                            </w14:textFill>
                          </w:rPr>
                          <w:t>Automated Crypto Trading Bot</w:t>
                        </w:r>
                      </w:p>
                    </w:txbxContent>
                  </v:textbox>
                </v:shape>
                <v:shape id="TextBox 6" o:spid="_x0000_s1033" type="#_x0000_t202" style="position:absolute;left:13429;top:32054;width:48743;height:6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" filled="f" stroked="f">
                  <v:textbox inset="0,0,0,0">
                    <w:txbxContent>
                      <w:p w14:paraId="542BC409" w14:textId="1CC2426E" w:rsidR="00F46A84" w:rsidRPr="00E4305A" w:rsidRDefault="00F46A84" w:rsidP="00F46A84">
                        <w:pPr>
                          <w:spacing w:line="240" w:lineRule="auto"/>
                          <w:jc w:val="center"/>
                          <w:rPr>
                            <w:rFonts w:ascii="Manrope" w:hAnsi="Manrope"/>
                            <w:b/>
                            <w:bCs/>
                            <w:color w:val="10282A"/>
                            <w:kern w:val="24"/>
                            <w:sz w:val="48"/>
                            <w:szCs w:val="48"/>
                            <w14:textFill>
                              <w14:solidFill>
                                <w14:srgbClr w14:val="10282A">
                                  <w14:alpha w14:val="32000"/>
                                </w14:srgbClr>
                              </w14:solidFill>
                            </w14:textFill>
                          </w:rPr>
                        </w:pPr>
                        <w:r>
                          <w:rPr>
                            <w:rFonts w:ascii="Manrope" w:hAnsi="Manrope"/>
                            <w:b/>
                            <w:bCs/>
                            <w:color w:val="10282A"/>
                            <w:kern w:val="24"/>
                            <w:sz w:val="48"/>
                            <w:szCs w:val="48"/>
                            <w14:textFill>
                              <w14:solidFill>
                                <w14:srgbClr w14:val="10282A">
                                  <w14:alpha w14:val="32000"/>
                                </w14:srgbClr>
                              </w14:solidFill>
                            </w14:textFill>
                          </w:rPr>
                          <w:t>Feasibility Study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46A84" w:rsidRPr="00DE2FD8">
        <w:rPr>
          <w:rFonts w:asciiTheme="majorBidi" w:hAnsiTheme="majorBidi" w:cstheme="majorBidi"/>
        </w:rPr>
        <w:br w:type="page"/>
      </w:r>
    </w:p>
    <w:p w14:paraId="1FFB0538" w14:textId="1E4757B6" w:rsidR="00F877F4" w:rsidRDefault="00000000" w:rsidP="003E2DF5">
      <w:pPr>
        <w:pStyle w:val="Heading1"/>
      </w:pPr>
      <w:r>
        <w:lastRenderedPageBreak/>
        <w:t>1. Executive Summary</w:t>
      </w:r>
    </w:p>
    <w:p w14:paraId="7C03FE8C" w14:textId="57077EDD" w:rsidR="00F877F4" w:rsidRDefault="00000000">
      <w:r>
        <w:t>This feasibility study evaluates the development of a crypto trading bot integrated with MetaTrader 5 (MT5), allowing users to log in, start or stop the bot, view real-time market data, and access cryptocurrency-related news.</w:t>
      </w:r>
      <w:r>
        <w:br/>
      </w:r>
      <w:r>
        <w:br/>
        <w:t>Key Findings:</w:t>
      </w:r>
      <w:r>
        <w:br/>
        <w:t>Technical: MT5 provides APIs suitable for automated trade execution. The proposed cloud-based architecture is scalable and technically viable.</w:t>
      </w:r>
      <w:r>
        <w:br/>
        <w:t>Economic: Development and infrastructure costs are modest compared to the potential recurring subscription-based revenue.</w:t>
      </w:r>
      <w:r>
        <w:br/>
        <w:t>Operational: The system is easy to use and requires minimal training and maintenance.</w:t>
      </w:r>
      <w:r>
        <w:br/>
        <w:t>Legal: The project is legally feasible with compliance to KYC/AML, broker agreements, and data privacy regulations.</w:t>
      </w:r>
      <w:r>
        <w:br/>
      </w:r>
      <w:r>
        <w:br/>
        <w:t>Recommendation: Proceed with the project and begin the design and prototyping phase with a focus on risk mitigation, particularly for regulatory compliance, market volatility, and system security.</w:t>
      </w:r>
    </w:p>
    <w:p w14:paraId="40492C75" w14:textId="77777777" w:rsidR="00F877F4" w:rsidRDefault="00000000">
      <w:pPr>
        <w:pStyle w:val="Heading1"/>
      </w:pPr>
      <w:r>
        <w:t>2. Introduction</w:t>
      </w:r>
    </w:p>
    <w:p w14:paraId="523B580C" w14:textId="77777777" w:rsidR="00F877F4" w:rsidRDefault="00000000">
      <w:pPr>
        <w:pStyle w:val="Heading2"/>
      </w:pPr>
      <w:r>
        <w:t>2.1 Background</w:t>
      </w:r>
    </w:p>
    <w:p w14:paraId="49ADB281" w14:textId="77777777" w:rsidR="00F877F4" w:rsidRDefault="00000000">
      <w:r>
        <w:t>The cryptocurrency market is rapidly growing and highly volatile, creating opportunities for automated trading solutions that can outperform manual trading. This project proposes building a crypto trading bot integrated with MT5 to automate trading strategies and provide users with real-time market insights.</w:t>
      </w:r>
    </w:p>
    <w:p w14:paraId="27A5D927" w14:textId="77777777" w:rsidR="00F877F4" w:rsidRDefault="00000000">
      <w:pPr>
        <w:pStyle w:val="Heading2"/>
      </w:pPr>
      <w:r>
        <w:t>2.2 Objectives</w:t>
      </w:r>
    </w:p>
    <w:p w14:paraId="36D9F689" w14:textId="77777777" w:rsidR="00FF7CAB" w:rsidRDefault="00000000" w:rsidP="00FF7CAB">
      <w:pPr>
        <w:pStyle w:val="ListParagraph"/>
        <w:numPr>
          <w:ilvl w:val="0"/>
          <w:numId w:val="10"/>
        </w:numPr>
      </w:pPr>
      <w:r>
        <w:t>Enable users to start/stop a crypto trading bot seamlessly.</w:t>
      </w:r>
    </w:p>
    <w:p w14:paraId="6BEBCD58" w14:textId="77777777" w:rsidR="00FF7CAB" w:rsidRDefault="00000000" w:rsidP="00FF7CAB">
      <w:pPr>
        <w:pStyle w:val="ListParagraph"/>
        <w:numPr>
          <w:ilvl w:val="0"/>
          <w:numId w:val="10"/>
        </w:numPr>
      </w:pPr>
      <w:r>
        <w:t>Provide real-time market data and news updates.</w:t>
      </w:r>
    </w:p>
    <w:p w14:paraId="22989021" w14:textId="77777777" w:rsidR="00FF7CAB" w:rsidRDefault="00000000" w:rsidP="00FF7CAB">
      <w:pPr>
        <w:pStyle w:val="ListParagraph"/>
        <w:numPr>
          <w:ilvl w:val="0"/>
          <w:numId w:val="10"/>
        </w:numPr>
      </w:pPr>
      <w:r>
        <w:t>Execute trades with pre-defined stop-loss and take-profit strategies.</w:t>
      </w:r>
    </w:p>
    <w:p w14:paraId="2088824A" w14:textId="19C12AED" w:rsidR="00F877F4" w:rsidRDefault="00000000" w:rsidP="00FF7CAB">
      <w:pPr>
        <w:pStyle w:val="ListParagraph"/>
        <w:numPr>
          <w:ilvl w:val="0"/>
          <w:numId w:val="10"/>
        </w:numPr>
      </w:pPr>
      <w:r>
        <w:t>Reduce human error and emotional bias in trading decisions.</w:t>
      </w:r>
    </w:p>
    <w:p w14:paraId="2FFB118C" w14:textId="77777777" w:rsidR="00F877F4" w:rsidRDefault="00000000">
      <w:pPr>
        <w:pStyle w:val="Heading2"/>
      </w:pPr>
      <w:r>
        <w:t>2.3 Scope</w:t>
      </w:r>
    </w:p>
    <w:p w14:paraId="289A6C14" w14:textId="77777777" w:rsidR="00FF7CAB" w:rsidRDefault="00000000">
      <w:r>
        <w:t>This feasibility study assesses:</w:t>
      </w:r>
    </w:p>
    <w:p w14:paraId="28E42861" w14:textId="77777777" w:rsidR="00FF7CAB" w:rsidRDefault="00000000" w:rsidP="00FF7CAB">
      <w:pPr>
        <w:pStyle w:val="ListParagraph"/>
        <w:numPr>
          <w:ilvl w:val="0"/>
          <w:numId w:val="11"/>
        </w:numPr>
      </w:pPr>
      <w:r>
        <w:t xml:space="preserve">Technical viability (architecture, integration, infrastructure). </w:t>
      </w:r>
    </w:p>
    <w:p w14:paraId="130EF786" w14:textId="77777777" w:rsidR="00FF7CAB" w:rsidRDefault="00000000" w:rsidP="00FF7CAB">
      <w:pPr>
        <w:pStyle w:val="ListParagraph"/>
        <w:numPr>
          <w:ilvl w:val="0"/>
          <w:numId w:val="11"/>
        </w:numPr>
      </w:pPr>
      <w:r>
        <w:t>Economic viability (costs, revenue models, ROI potential).</w:t>
      </w:r>
    </w:p>
    <w:p w14:paraId="672EAAE9" w14:textId="77777777" w:rsidR="00FF7CAB" w:rsidRDefault="00000000" w:rsidP="00FF7CAB">
      <w:pPr>
        <w:pStyle w:val="ListParagraph"/>
        <w:numPr>
          <w:ilvl w:val="0"/>
          <w:numId w:val="11"/>
        </w:numPr>
      </w:pPr>
      <w:r>
        <w:t>Operational viability (ease of use, training, support requirements).</w:t>
      </w:r>
    </w:p>
    <w:p w14:paraId="4DBE90BF" w14:textId="77777777" w:rsidR="00FF7CAB" w:rsidRDefault="00000000" w:rsidP="00FF7CAB">
      <w:pPr>
        <w:pStyle w:val="ListParagraph"/>
        <w:numPr>
          <w:ilvl w:val="0"/>
          <w:numId w:val="11"/>
        </w:numPr>
      </w:pPr>
      <w:r>
        <w:t>Legal/ethical considerations (broker compliance, regulatory constraints).</w:t>
      </w:r>
    </w:p>
    <w:p w14:paraId="4DDCF855" w14:textId="728E0765" w:rsidR="00F877F4" w:rsidRDefault="00000000" w:rsidP="00FF7CAB">
      <w:pPr>
        <w:pStyle w:val="ListParagraph"/>
        <w:numPr>
          <w:ilvl w:val="0"/>
          <w:numId w:val="11"/>
        </w:numPr>
      </w:pPr>
      <w:r>
        <w:t>Risk factors (market, security, and regulatory risks).</w:t>
      </w:r>
    </w:p>
    <w:p w14:paraId="312FB1DE" w14:textId="77777777" w:rsidR="00F877F4" w:rsidRDefault="00000000">
      <w:pPr>
        <w:pStyle w:val="Heading1"/>
      </w:pPr>
      <w:r>
        <w:lastRenderedPageBreak/>
        <w:t>3. Problem Definition</w:t>
      </w:r>
    </w:p>
    <w:p w14:paraId="0DC75516" w14:textId="77777777" w:rsidR="00F877F4" w:rsidRDefault="00000000">
      <w:pPr>
        <w:pStyle w:val="Heading2"/>
      </w:pPr>
      <w:r>
        <w:t>3.1 Current Situation</w:t>
      </w:r>
    </w:p>
    <w:p w14:paraId="3317F2C0" w14:textId="77777777" w:rsidR="00F877F4" w:rsidRDefault="00000000">
      <w:r>
        <w:t>Crypto traders often rely on manual execution, which is prone to delays and emotional decisions that can lead to financial losses.</w:t>
      </w:r>
    </w:p>
    <w:p w14:paraId="38C88DB6" w14:textId="77777777" w:rsidR="00F877F4" w:rsidRDefault="00000000">
      <w:pPr>
        <w:pStyle w:val="Heading2"/>
      </w:pPr>
      <w:r>
        <w:t>3.2 Challenges</w:t>
      </w:r>
    </w:p>
    <w:p w14:paraId="642C722B" w14:textId="77777777" w:rsidR="00455BCA" w:rsidRDefault="00000000" w:rsidP="00455BCA">
      <w:pPr>
        <w:pStyle w:val="ListParagraph"/>
        <w:numPr>
          <w:ilvl w:val="0"/>
          <w:numId w:val="14"/>
        </w:numPr>
      </w:pPr>
      <w:r>
        <w:t>Manual trading is slow compared to market fluctuations.</w:t>
      </w:r>
    </w:p>
    <w:p w14:paraId="591A8554" w14:textId="77777777" w:rsidR="00455BCA" w:rsidRDefault="00000000" w:rsidP="00455BCA">
      <w:pPr>
        <w:pStyle w:val="ListParagraph"/>
        <w:numPr>
          <w:ilvl w:val="0"/>
          <w:numId w:val="14"/>
        </w:numPr>
      </w:pPr>
      <w:r>
        <w:t>Traders face decision fatigue and emotional bias.</w:t>
      </w:r>
    </w:p>
    <w:p w14:paraId="00F1506B" w14:textId="330EC7FA" w:rsidR="00F877F4" w:rsidRDefault="00000000" w:rsidP="00455BCA">
      <w:pPr>
        <w:pStyle w:val="ListParagraph"/>
        <w:numPr>
          <w:ilvl w:val="0"/>
          <w:numId w:val="14"/>
        </w:numPr>
      </w:pPr>
      <w:r>
        <w:t>Lack of centralized tools combining data, news, and execution in one place.</w:t>
      </w:r>
    </w:p>
    <w:p w14:paraId="44A6CF6B" w14:textId="77777777" w:rsidR="00F877F4" w:rsidRDefault="00000000">
      <w:pPr>
        <w:pStyle w:val="Heading2"/>
      </w:pPr>
      <w:r>
        <w:t>3.3 Business Need</w:t>
      </w:r>
    </w:p>
    <w:p w14:paraId="4E701EB4" w14:textId="77777777" w:rsidR="00F877F4" w:rsidRDefault="00000000">
      <w:r>
        <w:t>There is a need for an automated trading solution that executes strategies in real-time, provides market transparency, and simplifies decision-making for traders.</w:t>
      </w:r>
    </w:p>
    <w:p w14:paraId="3E56B4BC" w14:textId="77777777" w:rsidR="00F877F4" w:rsidRDefault="00000000">
      <w:pPr>
        <w:pStyle w:val="Heading1"/>
      </w:pPr>
      <w:r>
        <w:t>4. Proposed Solution</w:t>
      </w:r>
    </w:p>
    <w:p w14:paraId="1F6065DE" w14:textId="77777777" w:rsidR="00F877F4" w:rsidRDefault="00000000">
      <w:pPr>
        <w:pStyle w:val="Heading2"/>
      </w:pPr>
      <w:r>
        <w:t>4.1 High-Level Description</w:t>
      </w:r>
    </w:p>
    <w:p w14:paraId="17917747" w14:textId="77777777" w:rsidR="00F46A84" w:rsidRDefault="00000000" w:rsidP="00F46A84">
      <w:r>
        <w:t>Develop a cloud-hosted trading platform where users can:</w:t>
      </w:r>
    </w:p>
    <w:p w14:paraId="0DBAFFB3" w14:textId="77777777" w:rsidR="00F46A84" w:rsidRDefault="00000000" w:rsidP="00F46A84">
      <w:pPr>
        <w:pStyle w:val="ListParagraph"/>
        <w:numPr>
          <w:ilvl w:val="0"/>
          <w:numId w:val="18"/>
        </w:numPr>
      </w:pPr>
      <w:r>
        <w:t>Log in securely and manage their bot.</w:t>
      </w:r>
    </w:p>
    <w:p w14:paraId="117A9B03" w14:textId="77777777" w:rsidR="00F46A84" w:rsidRDefault="00000000" w:rsidP="00F46A84">
      <w:pPr>
        <w:pStyle w:val="ListParagraph"/>
        <w:numPr>
          <w:ilvl w:val="0"/>
          <w:numId w:val="18"/>
        </w:numPr>
      </w:pPr>
      <w:r>
        <w:t>View market data and news feeds.</w:t>
      </w:r>
    </w:p>
    <w:p w14:paraId="31374FA5" w14:textId="77777777" w:rsidR="00F46A84" w:rsidRDefault="00000000" w:rsidP="00F46A84">
      <w:pPr>
        <w:pStyle w:val="ListParagraph"/>
        <w:numPr>
          <w:ilvl w:val="0"/>
          <w:numId w:val="18"/>
        </w:numPr>
      </w:pPr>
      <w:r>
        <w:t>Configure or select pre-defined trading strategies.</w:t>
      </w:r>
    </w:p>
    <w:p w14:paraId="5030B9C2" w14:textId="6959B310" w:rsidR="00F877F4" w:rsidRDefault="00000000" w:rsidP="00F46A84">
      <w:pPr>
        <w:pStyle w:val="ListParagraph"/>
        <w:numPr>
          <w:ilvl w:val="0"/>
          <w:numId w:val="18"/>
        </w:numPr>
      </w:pPr>
      <w:r>
        <w:t>Execute trades through MT5 automatically.</w:t>
      </w:r>
    </w:p>
    <w:p w14:paraId="78532595" w14:textId="77777777" w:rsidR="00F877F4" w:rsidRDefault="00000000">
      <w:pPr>
        <w:pStyle w:val="Heading2"/>
      </w:pPr>
      <w:r>
        <w:t>4.2 Alternative Solutions Considered</w:t>
      </w:r>
    </w:p>
    <w:p w14:paraId="6BAD7F4B" w14:textId="77777777" w:rsidR="00F46A84" w:rsidRDefault="00000000" w:rsidP="00F46A84">
      <w:pPr>
        <w:pStyle w:val="ListParagraph"/>
        <w:numPr>
          <w:ilvl w:val="0"/>
          <w:numId w:val="19"/>
        </w:numPr>
      </w:pPr>
      <w:r>
        <w:t>Manual Trading: Too slow and inefficient for volatile markets.</w:t>
      </w:r>
    </w:p>
    <w:p w14:paraId="4DA0F675" w14:textId="30E47076" w:rsidR="00F46A84" w:rsidRDefault="00000000" w:rsidP="00F46A84">
      <w:pPr>
        <w:pStyle w:val="ListParagraph"/>
        <w:numPr>
          <w:ilvl w:val="0"/>
          <w:numId w:val="19"/>
        </w:numPr>
      </w:pPr>
      <w:r>
        <w:t>Third-Party Bots: Lack of customization and control over strategies.</w:t>
      </w:r>
    </w:p>
    <w:p w14:paraId="28D5CABA" w14:textId="674E9B19" w:rsidR="00F877F4" w:rsidRDefault="00000000" w:rsidP="00F46A84">
      <w:r>
        <w:t>The proposed in-house solution provides better control, scalability, and integration with user requirements.</w:t>
      </w:r>
    </w:p>
    <w:p w14:paraId="2CCF1651" w14:textId="77777777" w:rsidR="00F877F4" w:rsidRDefault="00000000">
      <w:pPr>
        <w:pStyle w:val="Heading1"/>
      </w:pPr>
      <w:r>
        <w:t>5. Feasibility Analysis</w:t>
      </w:r>
    </w:p>
    <w:p w14:paraId="1F97E59D" w14:textId="77777777" w:rsidR="00F877F4" w:rsidRDefault="00000000">
      <w:pPr>
        <w:pStyle w:val="Heading2"/>
      </w:pPr>
      <w:r>
        <w:t>5.1 Technical Feasibility</w:t>
      </w:r>
    </w:p>
    <w:p w14:paraId="7C837FC0" w14:textId="77777777" w:rsidR="00F46A84" w:rsidRPr="00F46A84" w:rsidRDefault="00000000" w:rsidP="00F46A84">
      <w:pPr>
        <w:rPr>
          <w:b/>
          <w:bCs/>
        </w:rPr>
      </w:pPr>
      <w:r w:rsidRPr="00F46A84">
        <w:rPr>
          <w:b/>
          <w:bCs/>
        </w:rPr>
        <w:t>System Architecture:</w:t>
      </w:r>
    </w:p>
    <w:p w14:paraId="29104F54" w14:textId="77777777" w:rsidR="00F46A84" w:rsidRDefault="00000000" w:rsidP="00F46A84">
      <w:pPr>
        <w:pStyle w:val="ListParagraph"/>
        <w:numPr>
          <w:ilvl w:val="0"/>
          <w:numId w:val="16"/>
        </w:numPr>
      </w:pPr>
      <w:r>
        <w:t>Frontend: Web or mobile application for user interaction.</w:t>
      </w:r>
    </w:p>
    <w:p w14:paraId="16150579" w14:textId="77777777" w:rsidR="00F46A84" w:rsidRDefault="00000000" w:rsidP="00F46A84">
      <w:pPr>
        <w:pStyle w:val="ListParagraph"/>
        <w:numPr>
          <w:ilvl w:val="0"/>
          <w:numId w:val="16"/>
        </w:numPr>
      </w:pPr>
      <w:r>
        <w:t>Backend: Python-based trading bot integrated with MT5 via its Python API.</w:t>
      </w:r>
    </w:p>
    <w:p w14:paraId="445BD489" w14:textId="77777777" w:rsidR="00F46A84" w:rsidRDefault="00000000" w:rsidP="00F46A84">
      <w:pPr>
        <w:pStyle w:val="ListParagraph"/>
        <w:numPr>
          <w:ilvl w:val="0"/>
          <w:numId w:val="16"/>
        </w:numPr>
      </w:pPr>
      <w:r>
        <w:t>Data Services: Market data from MT5 brokers or third-party APIs (Binance, CoinGecko), news aggregation via RSS feeds.</w:t>
      </w:r>
    </w:p>
    <w:p w14:paraId="0CAF18D0" w14:textId="77777777" w:rsidR="00F46A84" w:rsidRDefault="00000000" w:rsidP="00F46A84">
      <w:pPr>
        <w:pStyle w:val="ListParagraph"/>
        <w:numPr>
          <w:ilvl w:val="0"/>
          <w:numId w:val="16"/>
        </w:numPr>
      </w:pPr>
      <w:r>
        <w:t>Database: PostgreSQL/MySQL/Firebase for authentication and storage.</w:t>
      </w:r>
    </w:p>
    <w:p w14:paraId="343C87FC" w14:textId="77777777" w:rsidR="00F46A84" w:rsidRDefault="00000000" w:rsidP="00F46A84">
      <w:pPr>
        <w:pStyle w:val="ListParagraph"/>
        <w:numPr>
          <w:ilvl w:val="0"/>
          <w:numId w:val="16"/>
        </w:numPr>
      </w:pPr>
      <w:r>
        <w:lastRenderedPageBreak/>
        <w:t>Deployment: Hosted on AWS/GCP/Azure for scalability.</w:t>
      </w:r>
    </w:p>
    <w:p w14:paraId="2AFC6731" w14:textId="77777777" w:rsidR="00F46A84" w:rsidRDefault="00000000" w:rsidP="00F46A84">
      <w:r w:rsidRPr="00F46A84">
        <w:rPr>
          <w:b/>
          <w:bCs/>
        </w:rPr>
        <w:t>Technical Challenges &amp; Solutions:</w:t>
      </w:r>
    </w:p>
    <w:p w14:paraId="163E1959" w14:textId="77777777" w:rsidR="00F46A84" w:rsidRDefault="00000000" w:rsidP="00F46A84">
      <w:pPr>
        <w:pStyle w:val="ListParagraph"/>
        <w:numPr>
          <w:ilvl w:val="0"/>
          <w:numId w:val="20"/>
        </w:numPr>
      </w:pPr>
      <w:r>
        <w:t>Real-Time Data Latency: Use WebSockets or MT5 socket streaming.</w:t>
      </w:r>
    </w:p>
    <w:p w14:paraId="0C590D34" w14:textId="77777777" w:rsidR="00F46A84" w:rsidRDefault="00000000" w:rsidP="00F46A84">
      <w:pPr>
        <w:pStyle w:val="ListParagraph"/>
        <w:numPr>
          <w:ilvl w:val="0"/>
          <w:numId w:val="20"/>
        </w:numPr>
      </w:pPr>
      <w:r>
        <w:t>Order Execution Reliability: Implement retry mechanisms.</w:t>
      </w:r>
    </w:p>
    <w:p w14:paraId="280D7597" w14:textId="77777777" w:rsidR="00F46A84" w:rsidRDefault="00000000" w:rsidP="00F46A84">
      <w:pPr>
        <w:pStyle w:val="ListParagraph"/>
        <w:numPr>
          <w:ilvl w:val="0"/>
          <w:numId w:val="20"/>
        </w:numPr>
      </w:pPr>
      <w:r>
        <w:t>Scalability: Use load balancers and microservices.</w:t>
      </w:r>
    </w:p>
    <w:p w14:paraId="4A953796" w14:textId="77777777" w:rsidR="00F46A84" w:rsidRDefault="00000000" w:rsidP="00F46A84">
      <w:pPr>
        <w:pStyle w:val="ListParagraph"/>
        <w:numPr>
          <w:ilvl w:val="0"/>
          <w:numId w:val="20"/>
        </w:numPr>
      </w:pPr>
      <w:r>
        <w:t>Security: SSL/TLS encryption, API key vaulting, RBAC for users.</w:t>
      </w:r>
    </w:p>
    <w:p w14:paraId="215076C1" w14:textId="5991D495" w:rsidR="00F877F4" w:rsidRDefault="00000000" w:rsidP="00F46A84">
      <w:r>
        <w:t>Conclusion: The project is technically feasible given the available APIs, cloud infrastructure, and team expertise.</w:t>
      </w:r>
    </w:p>
    <w:p w14:paraId="26E87EDD" w14:textId="77777777" w:rsidR="00F877F4" w:rsidRDefault="00000000">
      <w:pPr>
        <w:pStyle w:val="Heading2"/>
      </w:pPr>
      <w:r>
        <w:t>5.2 Economic Feasibility</w:t>
      </w:r>
    </w:p>
    <w:p w14:paraId="7815BCB4" w14:textId="77777777" w:rsidR="00F46A84" w:rsidRPr="00F46A84" w:rsidRDefault="00000000" w:rsidP="00F46A84">
      <w:pPr>
        <w:rPr>
          <w:b/>
          <w:bCs/>
        </w:rPr>
      </w:pPr>
      <w:r w:rsidRPr="00F46A84">
        <w:rPr>
          <w:b/>
          <w:bCs/>
        </w:rPr>
        <w:t>Estimated Development Costs:</w:t>
      </w:r>
    </w:p>
    <w:p w14:paraId="046D9D82" w14:textId="77777777" w:rsidR="00F46A84" w:rsidRDefault="00000000" w:rsidP="00F46A84">
      <w:pPr>
        <w:pStyle w:val="ListParagraph"/>
        <w:numPr>
          <w:ilvl w:val="0"/>
          <w:numId w:val="22"/>
        </w:numPr>
      </w:pPr>
      <w:r>
        <w:t>1–2 Python developers (backend &amp; trading logic)</w:t>
      </w:r>
    </w:p>
    <w:p w14:paraId="72DEF6BB" w14:textId="77777777" w:rsidR="00F46A84" w:rsidRDefault="00000000" w:rsidP="00F46A84">
      <w:pPr>
        <w:pStyle w:val="ListParagraph"/>
        <w:numPr>
          <w:ilvl w:val="0"/>
          <w:numId w:val="22"/>
        </w:numPr>
      </w:pPr>
      <w:r>
        <w:t>1 frontend developer (React/Flutter)</w:t>
      </w:r>
    </w:p>
    <w:p w14:paraId="40E17071" w14:textId="77777777" w:rsidR="00F46A84" w:rsidRDefault="00000000" w:rsidP="00F46A84">
      <w:pPr>
        <w:pStyle w:val="ListParagraph"/>
        <w:numPr>
          <w:ilvl w:val="0"/>
          <w:numId w:val="22"/>
        </w:numPr>
      </w:pPr>
      <w:r>
        <w:t>1 DevOps/Cloud engineer</w:t>
      </w:r>
    </w:p>
    <w:p w14:paraId="2CAA3A6F" w14:textId="77777777" w:rsidR="00F46A84" w:rsidRDefault="00000000" w:rsidP="00F46A84">
      <w:pPr>
        <w:pStyle w:val="ListParagraph"/>
        <w:numPr>
          <w:ilvl w:val="0"/>
          <w:numId w:val="22"/>
        </w:numPr>
      </w:pPr>
      <w:r>
        <w:t>Part-time QA/tester</w:t>
      </w:r>
    </w:p>
    <w:p w14:paraId="3835A638" w14:textId="77777777" w:rsidR="00F46A84" w:rsidRDefault="00000000" w:rsidP="00F46A84">
      <w:r w:rsidRPr="00F46A84">
        <w:rPr>
          <w:b/>
          <w:bCs/>
        </w:rPr>
        <w:t>Timeline:</w:t>
      </w:r>
      <w:r>
        <w:t xml:space="preserve"> 4–6 months (prototype), 9–11 months (full release)</w:t>
      </w:r>
      <w:r>
        <w:br/>
      </w:r>
      <w:r>
        <w:br/>
      </w:r>
      <w:r w:rsidRPr="00F46A84">
        <w:rPr>
          <w:b/>
          <w:bCs/>
        </w:rPr>
        <w:t>Infrastructure Costs:</w:t>
      </w:r>
    </w:p>
    <w:p w14:paraId="023F97B3" w14:textId="77777777" w:rsidR="00F46A84" w:rsidRDefault="00000000" w:rsidP="00F46A84">
      <w:pPr>
        <w:pStyle w:val="ListParagraph"/>
        <w:numPr>
          <w:ilvl w:val="0"/>
          <w:numId w:val="23"/>
        </w:numPr>
      </w:pPr>
      <w:r>
        <w:t>Cloud hosting: $50–200/month</w:t>
      </w:r>
    </w:p>
    <w:p w14:paraId="044E11A9" w14:textId="4208452E" w:rsidR="00F46A84" w:rsidRDefault="00000000" w:rsidP="00F46A84">
      <w:pPr>
        <w:pStyle w:val="ListParagraph"/>
        <w:numPr>
          <w:ilvl w:val="0"/>
          <w:numId w:val="23"/>
        </w:numPr>
      </w:pPr>
      <w:r>
        <w:t>Database &amp; storage: $20–50/month</w:t>
      </w:r>
    </w:p>
    <w:p w14:paraId="2467B6FF" w14:textId="77777777" w:rsidR="00F46A84" w:rsidRDefault="00000000" w:rsidP="00F46A84">
      <w:pPr>
        <w:pStyle w:val="ListParagraph"/>
        <w:numPr>
          <w:ilvl w:val="0"/>
          <w:numId w:val="23"/>
        </w:numPr>
      </w:pPr>
      <w:r>
        <w:t>Premium APIs: $100–300/month</w:t>
      </w:r>
    </w:p>
    <w:p w14:paraId="39EB654C" w14:textId="77777777" w:rsidR="00F46A84" w:rsidRDefault="00000000" w:rsidP="00F46A84">
      <w:pPr>
        <w:pStyle w:val="NoSpacing"/>
      </w:pPr>
      <w:r w:rsidRPr="00F46A84">
        <w:t>Revenue Models:</w:t>
      </w:r>
      <w:r>
        <w:br/>
      </w:r>
    </w:p>
    <w:p w14:paraId="1591A71A" w14:textId="77777777" w:rsidR="00F46A84" w:rsidRDefault="00000000" w:rsidP="00F46A84">
      <w:pPr>
        <w:pStyle w:val="ListParagraph"/>
        <w:numPr>
          <w:ilvl w:val="0"/>
          <w:numId w:val="25"/>
        </w:numPr>
      </w:pPr>
      <w:r>
        <w:t>Subscription-based model (monthly fee)</w:t>
      </w:r>
    </w:p>
    <w:p w14:paraId="2CDA4D6C" w14:textId="77777777" w:rsidR="00F46A84" w:rsidRDefault="00000000" w:rsidP="00F46A84">
      <w:pPr>
        <w:pStyle w:val="ListParagraph"/>
        <w:numPr>
          <w:ilvl w:val="0"/>
          <w:numId w:val="25"/>
        </w:numPr>
      </w:pPr>
      <w:r>
        <w:t>Freemium (basic features free, premium strategies paid)</w:t>
      </w:r>
    </w:p>
    <w:p w14:paraId="6A683D78" w14:textId="77777777" w:rsidR="00F46A84" w:rsidRDefault="00000000" w:rsidP="00F46A84">
      <w:pPr>
        <w:pStyle w:val="ListParagraph"/>
        <w:numPr>
          <w:ilvl w:val="0"/>
          <w:numId w:val="25"/>
        </w:numPr>
      </w:pPr>
      <w:r>
        <w:t>Revenue-sharing (percentage of user profits)</w:t>
      </w:r>
    </w:p>
    <w:p w14:paraId="4057B954" w14:textId="40AA9022" w:rsidR="00F877F4" w:rsidRDefault="00000000" w:rsidP="00F46A84">
      <w:r>
        <w:t>Conclusion: The project is economically viable with moderate upfront costs and scalable recurring revenue potential.</w:t>
      </w:r>
    </w:p>
    <w:p w14:paraId="006DAB94" w14:textId="77777777" w:rsidR="00F877F4" w:rsidRDefault="00000000">
      <w:pPr>
        <w:pStyle w:val="Heading2"/>
      </w:pPr>
      <w:r>
        <w:t>5.3 Operational Feasibility</w:t>
      </w:r>
    </w:p>
    <w:p w14:paraId="5539956D" w14:textId="77777777" w:rsidR="00F46A84" w:rsidRDefault="00000000" w:rsidP="00F46A84">
      <w:pPr>
        <w:pStyle w:val="ListParagraph"/>
        <w:numPr>
          <w:ilvl w:val="0"/>
          <w:numId w:val="28"/>
        </w:numPr>
      </w:pPr>
      <w:r>
        <w:t>Ease of Use: Simple interface with start/stop bot functionality.</w:t>
      </w:r>
    </w:p>
    <w:p w14:paraId="1CF90A23" w14:textId="77777777" w:rsidR="00F46A84" w:rsidRDefault="00000000" w:rsidP="00F46A84">
      <w:pPr>
        <w:pStyle w:val="ListParagraph"/>
        <w:numPr>
          <w:ilvl w:val="0"/>
          <w:numId w:val="28"/>
        </w:numPr>
      </w:pPr>
      <w:r>
        <w:t>Automation: Reduces manual workload and emotional bias.</w:t>
      </w:r>
    </w:p>
    <w:p w14:paraId="62661B5D" w14:textId="77777777" w:rsidR="00F46A84" w:rsidRDefault="00000000" w:rsidP="00F46A84">
      <w:pPr>
        <w:pStyle w:val="ListParagraph"/>
        <w:numPr>
          <w:ilvl w:val="0"/>
          <w:numId w:val="28"/>
        </w:numPr>
      </w:pPr>
      <w:r>
        <w:t>Support Requirements: Regular monitoring of servers and algorithm updates.</w:t>
      </w:r>
    </w:p>
    <w:p w14:paraId="4AE9EE22" w14:textId="77777777" w:rsidR="00F46A84" w:rsidRDefault="00000000" w:rsidP="00F46A84">
      <w:pPr>
        <w:pStyle w:val="ListParagraph"/>
        <w:numPr>
          <w:ilvl w:val="0"/>
          <w:numId w:val="28"/>
        </w:numPr>
      </w:pPr>
      <w:r>
        <w:t>Training: Minimal training required; users only need guidance on risk settings.</w:t>
      </w:r>
    </w:p>
    <w:p w14:paraId="34204361" w14:textId="77777777" w:rsidR="00F46A84" w:rsidRDefault="00F46A84" w:rsidP="00F46A84">
      <w:pPr>
        <w:pStyle w:val="ListParagraph"/>
        <w:ind w:left="360"/>
      </w:pPr>
    </w:p>
    <w:p w14:paraId="0A5BFB00" w14:textId="41BB5648" w:rsidR="00F877F4" w:rsidRDefault="00000000" w:rsidP="00F46A84">
      <w:pPr>
        <w:pStyle w:val="ListParagraph"/>
        <w:ind w:left="0"/>
      </w:pPr>
      <w:r w:rsidRPr="00F46A84">
        <w:rPr>
          <w:b/>
          <w:bCs/>
        </w:rPr>
        <w:t>Conclusion</w:t>
      </w:r>
      <w:r>
        <w:t>: Operationally feasible with manageable maintenance and user adoption effort.</w:t>
      </w:r>
    </w:p>
    <w:p w14:paraId="05B8E541" w14:textId="77777777" w:rsidR="00F877F4" w:rsidRDefault="00000000">
      <w:pPr>
        <w:pStyle w:val="Heading2"/>
      </w:pPr>
      <w:r>
        <w:lastRenderedPageBreak/>
        <w:t>5.4 Legal &amp; Regulatory Feasibility</w:t>
      </w:r>
    </w:p>
    <w:p w14:paraId="16937097" w14:textId="77777777" w:rsidR="00547F19" w:rsidRDefault="00000000" w:rsidP="00547F19">
      <w:pPr>
        <w:pStyle w:val="ListParagraph"/>
        <w:numPr>
          <w:ilvl w:val="1"/>
          <w:numId w:val="23"/>
        </w:numPr>
      </w:pPr>
      <w:r>
        <w:t>Ensure MT5 broker compliance for automated trading.</w:t>
      </w:r>
    </w:p>
    <w:p w14:paraId="60A9A6C6" w14:textId="77777777" w:rsidR="00547F19" w:rsidRDefault="00000000" w:rsidP="00547F19">
      <w:pPr>
        <w:pStyle w:val="ListParagraph"/>
        <w:numPr>
          <w:ilvl w:val="1"/>
          <w:numId w:val="23"/>
        </w:numPr>
      </w:pPr>
      <w:r>
        <w:t>Adhere to KYC/AML regulations based on target markets.</w:t>
      </w:r>
    </w:p>
    <w:p w14:paraId="0AFBDFF7" w14:textId="77777777" w:rsidR="00547F19" w:rsidRDefault="00000000" w:rsidP="00547F19">
      <w:pPr>
        <w:pStyle w:val="ListParagraph"/>
        <w:numPr>
          <w:ilvl w:val="1"/>
          <w:numId w:val="23"/>
        </w:numPr>
      </w:pPr>
      <w:r>
        <w:t>GDPR/CCPA compliance for user data handling.</w:t>
      </w:r>
    </w:p>
    <w:p w14:paraId="40C0CD16" w14:textId="77777777" w:rsidR="00547F19" w:rsidRDefault="00000000" w:rsidP="00547F19">
      <w:pPr>
        <w:pStyle w:val="ListParagraph"/>
        <w:numPr>
          <w:ilvl w:val="1"/>
          <w:numId w:val="23"/>
        </w:numPr>
      </w:pPr>
      <w:r>
        <w:t>Provide disclaimers and risk disclosures to users.</w:t>
      </w:r>
    </w:p>
    <w:p w14:paraId="786755DB" w14:textId="77777777" w:rsidR="00547F19" w:rsidRDefault="00547F19" w:rsidP="00547F19">
      <w:pPr>
        <w:pStyle w:val="ListParagraph"/>
        <w:ind w:left="360"/>
      </w:pPr>
    </w:p>
    <w:p w14:paraId="213F9AB6" w14:textId="3F88A679" w:rsidR="00F877F4" w:rsidRDefault="00000000" w:rsidP="00547F19">
      <w:pPr>
        <w:pStyle w:val="ListParagraph"/>
        <w:ind w:left="0"/>
      </w:pPr>
      <w:r>
        <w:t>Conclusion: Legally feasible if regulatory compliance and broker agreements are ensured.</w:t>
      </w:r>
    </w:p>
    <w:p w14:paraId="201EFAC5" w14:textId="77777777" w:rsidR="00F877F4" w:rsidRDefault="00000000">
      <w:pPr>
        <w:pStyle w:val="Heading2"/>
      </w:pPr>
      <w:r>
        <w:t>5.5 Schedule Feasibility</w:t>
      </w:r>
    </w:p>
    <w:p w14:paraId="5F870DB3" w14:textId="77777777" w:rsidR="00F877F4" w:rsidRDefault="00000000">
      <w:r>
        <w:t>Prototype: 4–6 months</w:t>
      </w:r>
      <w:r>
        <w:br/>
        <w:t>Beta Release: 8–9 months</w:t>
      </w:r>
      <w:r>
        <w:br/>
        <w:t>Full Release: 9–11 months</w:t>
      </w:r>
      <w:r>
        <w:br/>
      </w:r>
      <w:r>
        <w:br/>
        <w:t>This timeline is realistic given available resources and agile development methodology.</w:t>
      </w:r>
    </w:p>
    <w:p w14:paraId="5B258213" w14:textId="77777777" w:rsidR="00F877F4" w:rsidRDefault="00000000">
      <w:pPr>
        <w:pStyle w:val="Heading1"/>
      </w:pPr>
      <w:r>
        <w:t>6. Risk Analysis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F877F4" w14:paraId="47C3461E" w14:textId="77777777" w:rsidTr="00547F19">
        <w:trPr>
          <w:trHeight w:val="507"/>
        </w:trPr>
        <w:tc>
          <w:tcPr>
            <w:tcW w:w="2400" w:type="dxa"/>
          </w:tcPr>
          <w:p w14:paraId="48FC0697" w14:textId="77777777" w:rsidR="00F877F4" w:rsidRDefault="00000000">
            <w:r>
              <w:t>Risk</w:t>
            </w:r>
          </w:p>
        </w:tc>
        <w:tc>
          <w:tcPr>
            <w:tcW w:w="2400" w:type="dxa"/>
          </w:tcPr>
          <w:p w14:paraId="0795BA15" w14:textId="77777777" w:rsidR="00F877F4" w:rsidRDefault="00000000">
            <w:r>
              <w:t>Likelihood</w:t>
            </w:r>
          </w:p>
        </w:tc>
        <w:tc>
          <w:tcPr>
            <w:tcW w:w="2400" w:type="dxa"/>
          </w:tcPr>
          <w:p w14:paraId="16106856" w14:textId="77777777" w:rsidR="00F877F4" w:rsidRDefault="00000000">
            <w:r>
              <w:t>Impact</w:t>
            </w:r>
          </w:p>
        </w:tc>
        <w:tc>
          <w:tcPr>
            <w:tcW w:w="2400" w:type="dxa"/>
          </w:tcPr>
          <w:p w14:paraId="0E7F6145" w14:textId="77777777" w:rsidR="00F877F4" w:rsidRDefault="00000000">
            <w:r>
              <w:t>Mitigation</w:t>
            </w:r>
          </w:p>
        </w:tc>
      </w:tr>
      <w:tr w:rsidR="00F877F4" w14:paraId="41924D77" w14:textId="77777777" w:rsidTr="00547F19">
        <w:trPr>
          <w:trHeight w:val="816"/>
        </w:trPr>
        <w:tc>
          <w:tcPr>
            <w:tcW w:w="2400" w:type="dxa"/>
          </w:tcPr>
          <w:p w14:paraId="2965D3A0" w14:textId="77777777" w:rsidR="00F877F4" w:rsidRDefault="00000000">
            <w:r>
              <w:t>API Downtime (MT5/Data APIs)</w:t>
            </w:r>
          </w:p>
        </w:tc>
        <w:tc>
          <w:tcPr>
            <w:tcW w:w="2400" w:type="dxa"/>
          </w:tcPr>
          <w:p w14:paraId="42747C17" w14:textId="77777777" w:rsidR="00F877F4" w:rsidRDefault="00000000">
            <w:r>
              <w:t>Medium</w:t>
            </w:r>
          </w:p>
        </w:tc>
        <w:tc>
          <w:tcPr>
            <w:tcW w:w="2400" w:type="dxa"/>
          </w:tcPr>
          <w:p w14:paraId="09C94577" w14:textId="77777777" w:rsidR="00F877F4" w:rsidRDefault="00000000">
            <w:r>
              <w:t>High</w:t>
            </w:r>
          </w:p>
        </w:tc>
        <w:tc>
          <w:tcPr>
            <w:tcW w:w="2400" w:type="dxa"/>
          </w:tcPr>
          <w:p w14:paraId="097AA82C" w14:textId="77777777" w:rsidR="00F877F4" w:rsidRDefault="00000000">
            <w:r>
              <w:t>Fallback sources, retry logic</w:t>
            </w:r>
          </w:p>
        </w:tc>
      </w:tr>
      <w:tr w:rsidR="00F877F4" w14:paraId="175CF8BC" w14:textId="77777777" w:rsidTr="00547F19">
        <w:trPr>
          <w:trHeight w:val="816"/>
        </w:trPr>
        <w:tc>
          <w:tcPr>
            <w:tcW w:w="2400" w:type="dxa"/>
          </w:tcPr>
          <w:p w14:paraId="24B2B1E3" w14:textId="77777777" w:rsidR="00F877F4" w:rsidRDefault="00000000">
            <w:r>
              <w:t>Market Volatility</w:t>
            </w:r>
          </w:p>
        </w:tc>
        <w:tc>
          <w:tcPr>
            <w:tcW w:w="2400" w:type="dxa"/>
          </w:tcPr>
          <w:p w14:paraId="765F1B44" w14:textId="77777777" w:rsidR="00F877F4" w:rsidRDefault="00000000">
            <w:r>
              <w:t>High</w:t>
            </w:r>
          </w:p>
        </w:tc>
        <w:tc>
          <w:tcPr>
            <w:tcW w:w="2400" w:type="dxa"/>
          </w:tcPr>
          <w:p w14:paraId="39A5FCAF" w14:textId="77777777" w:rsidR="00F877F4" w:rsidRDefault="00000000">
            <w:r>
              <w:t>High</w:t>
            </w:r>
          </w:p>
        </w:tc>
        <w:tc>
          <w:tcPr>
            <w:tcW w:w="2400" w:type="dxa"/>
          </w:tcPr>
          <w:p w14:paraId="2FDB9E84" w14:textId="77777777" w:rsidR="00F877F4" w:rsidRDefault="00000000">
            <w:r>
              <w:t>Strict stop-loss and risk management</w:t>
            </w:r>
          </w:p>
        </w:tc>
      </w:tr>
      <w:tr w:rsidR="00F877F4" w14:paraId="4EE4B7BE" w14:textId="77777777" w:rsidTr="00547F19">
        <w:trPr>
          <w:trHeight w:val="1125"/>
        </w:trPr>
        <w:tc>
          <w:tcPr>
            <w:tcW w:w="2400" w:type="dxa"/>
          </w:tcPr>
          <w:p w14:paraId="64BF0269" w14:textId="77777777" w:rsidR="00F877F4" w:rsidRDefault="00000000">
            <w:r>
              <w:t>Security Breaches</w:t>
            </w:r>
          </w:p>
        </w:tc>
        <w:tc>
          <w:tcPr>
            <w:tcW w:w="2400" w:type="dxa"/>
          </w:tcPr>
          <w:p w14:paraId="0ECC663E" w14:textId="77777777" w:rsidR="00F877F4" w:rsidRDefault="00000000">
            <w:r>
              <w:t>Medium</w:t>
            </w:r>
          </w:p>
        </w:tc>
        <w:tc>
          <w:tcPr>
            <w:tcW w:w="2400" w:type="dxa"/>
          </w:tcPr>
          <w:p w14:paraId="527B01CF" w14:textId="77777777" w:rsidR="00F877F4" w:rsidRDefault="00000000">
            <w:r>
              <w:t>High</w:t>
            </w:r>
          </w:p>
        </w:tc>
        <w:tc>
          <w:tcPr>
            <w:tcW w:w="2400" w:type="dxa"/>
          </w:tcPr>
          <w:p w14:paraId="54013F42" w14:textId="77777777" w:rsidR="00F877F4" w:rsidRDefault="00000000">
            <w:r>
              <w:t>Encrypted communication, penetration testing</w:t>
            </w:r>
          </w:p>
        </w:tc>
      </w:tr>
      <w:tr w:rsidR="00F877F4" w14:paraId="366E0B9B" w14:textId="77777777" w:rsidTr="00547F19">
        <w:trPr>
          <w:trHeight w:val="1422"/>
        </w:trPr>
        <w:tc>
          <w:tcPr>
            <w:tcW w:w="2400" w:type="dxa"/>
          </w:tcPr>
          <w:p w14:paraId="3769DC06" w14:textId="77777777" w:rsidR="00F877F4" w:rsidRDefault="00000000">
            <w:r>
              <w:t>Regulatory Changes</w:t>
            </w:r>
          </w:p>
        </w:tc>
        <w:tc>
          <w:tcPr>
            <w:tcW w:w="2400" w:type="dxa"/>
          </w:tcPr>
          <w:p w14:paraId="732AB083" w14:textId="77777777" w:rsidR="00F877F4" w:rsidRDefault="00000000">
            <w:r>
              <w:t>Medium</w:t>
            </w:r>
          </w:p>
        </w:tc>
        <w:tc>
          <w:tcPr>
            <w:tcW w:w="2400" w:type="dxa"/>
          </w:tcPr>
          <w:p w14:paraId="47C285BB" w14:textId="77777777" w:rsidR="00F877F4" w:rsidRDefault="00000000">
            <w:r>
              <w:t>High</w:t>
            </w:r>
          </w:p>
        </w:tc>
        <w:tc>
          <w:tcPr>
            <w:tcW w:w="2400" w:type="dxa"/>
          </w:tcPr>
          <w:p w14:paraId="0C911F65" w14:textId="77777777" w:rsidR="00F877F4" w:rsidRDefault="00000000">
            <w:r>
              <w:t>Flexible architecture, periodic legal consultation</w:t>
            </w:r>
          </w:p>
        </w:tc>
      </w:tr>
      <w:tr w:rsidR="00F877F4" w14:paraId="71B19335" w14:textId="77777777" w:rsidTr="00547F19">
        <w:trPr>
          <w:trHeight w:val="1125"/>
        </w:trPr>
        <w:tc>
          <w:tcPr>
            <w:tcW w:w="2400" w:type="dxa"/>
          </w:tcPr>
          <w:p w14:paraId="36C00FB4" w14:textId="77777777" w:rsidR="00F877F4" w:rsidRDefault="00000000">
            <w:r>
              <w:t>User Misuse (Over-leveraging)</w:t>
            </w:r>
          </w:p>
        </w:tc>
        <w:tc>
          <w:tcPr>
            <w:tcW w:w="2400" w:type="dxa"/>
          </w:tcPr>
          <w:p w14:paraId="0127306E" w14:textId="77777777" w:rsidR="00F877F4" w:rsidRDefault="00000000">
            <w:r>
              <w:t>High</w:t>
            </w:r>
          </w:p>
        </w:tc>
        <w:tc>
          <w:tcPr>
            <w:tcW w:w="2400" w:type="dxa"/>
          </w:tcPr>
          <w:p w14:paraId="57799CBD" w14:textId="77777777" w:rsidR="00F877F4" w:rsidRDefault="00000000">
            <w:r>
              <w:t>Medium</w:t>
            </w:r>
          </w:p>
        </w:tc>
        <w:tc>
          <w:tcPr>
            <w:tcW w:w="2400" w:type="dxa"/>
          </w:tcPr>
          <w:p w14:paraId="6F7EE203" w14:textId="77777777" w:rsidR="00F877F4" w:rsidRDefault="00000000">
            <w:r>
              <w:t>Enforce leverage limits, display warnings</w:t>
            </w:r>
          </w:p>
        </w:tc>
      </w:tr>
    </w:tbl>
    <w:p w14:paraId="2B61691A" w14:textId="77777777" w:rsidR="00547F19" w:rsidRDefault="00547F19">
      <w:pPr>
        <w:pStyle w:val="Heading1"/>
      </w:pPr>
    </w:p>
    <w:p w14:paraId="38EA2B58" w14:textId="77777777" w:rsidR="00547F19" w:rsidRDefault="00547F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4695DDA" w14:textId="5309C57D" w:rsidR="00F877F4" w:rsidRDefault="00000000">
      <w:pPr>
        <w:pStyle w:val="Heading1"/>
      </w:pPr>
      <w:r>
        <w:lastRenderedPageBreak/>
        <w:t>7. Stakeholder Analysis</w:t>
      </w:r>
    </w:p>
    <w:tbl>
      <w:tblPr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5"/>
        <w:gridCol w:w="4805"/>
      </w:tblGrid>
      <w:tr w:rsidR="00F877F4" w14:paraId="39835660" w14:textId="77777777" w:rsidTr="00547F19">
        <w:trPr>
          <w:trHeight w:val="404"/>
        </w:trPr>
        <w:tc>
          <w:tcPr>
            <w:tcW w:w="4805" w:type="dxa"/>
          </w:tcPr>
          <w:p w14:paraId="194248F1" w14:textId="77777777" w:rsidR="00F877F4" w:rsidRPr="00547F19" w:rsidRDefault="00000000">
            <w:pPr>
              <w:rPr>
                <w:b/>
                <w:bCs/>
              </w:rPr>
            </w:pPr>
            <w:r w:rsidRPr="00547F19">
              <w:rPr>
                <w:b/>
                <w:bCs/>
              </w:rPr>
              <w:t>Stakeholder</w:t>
            </w:r>
          </w:p>
        </w:tc>
        <w:tc>
          <w:tcPr>
            <w:tcW w:w="4805" w:type="dxa"/>
          </w:tcPr>
          <w:p w14:paraId="1EF509BD" w14:textId="77777777" w:rsidR="00F877F4" w:rsidRPr="00547F19" w:rsidRDefault="00000000">
            <w:pPr>
              <w:rPr>
                <w:b/>
                <w:bCs/>
              </w:rPr>
            </w:pPr>
            <w:r w:rsidRPr="00547F19">
              <w:rPr>
                <w:b/>
                <w:bCs/>
              </w:rPr>
              <w:t>Role/Interest</w:t>
            </w:r>
          </w:p>
        </w:tc>
      </w:tr>
      <w:tr w:rsidR="00F877F4" w14:paraId="090109C7" w14:textId="77777777" w:rsidTr="00547F19">
        <w:trPr>
          <w:trHeight w:val="620"/>
        </w:trPr>
        <w:tc>
          <w:tcPr>
            <w:tcW w:w="4805" w:type="dxa"/>
          </w:tcPr>
          <w:p w14:paraId="7E957BFC" w14:textId="77777777" w:rsidR="00F877F4" w:rsidRDefault="00000000">
            <w:r>
              <w:t>End Users (Traders)</w:t>
            </w:r>
          </w:p>
        </w:tc>
        <w:tc>
          <w:tcPr>
            <w:tcW w:w="4805" w:type="dxa"/>
          </w:tcPr>
          <w:p w14:paraId="47C26DF4" w14:textId="77777777" w:rsidR="00F877F4" w:rsidRDefault="00000000">
            <w:r>
              <w:t>Use the bot to automate trading and increase profitability</w:t>
            </w:r>
          </w:p>
        </w:tc>
      </w:tr>
      <w:tr w:rsidR="00F877F4" w14:paraId="0555B60A" w14:textId="77777777" w:rsidTr="00547F19">
        <w:trPr>
          <w:trHeight w:val="299"/>
        </w:trPr>
        <w:tc>
          <w:tcPr>
            <w:tcW w:w="4805" w:type="dxa"/>
          </w:tcPr>
          <w:p w14:paraId="07E0CC7F" w14:textId="77777777" w:rsidR="00F877F4" w:rsidRDefault="00000000">
            <w:r>
              <w:t>Development Team</w:t>
            </w:r>
          </w:p>
        </w:tc>
        <w:tc>
          <w:tcPr>
            <w:tcW w:w="4805" w:type="dxa"/>
          </w:tcPr>
          <w:p w14:paraId="5611D643" w14:textId="77777777" w:rsidR="00F877F4" w:rsidRDefault="00000000">
            <w:r>
              <w:t>Build and maintain the platform</w:t>
            </w:r>
          </w:p>
        </w:tc>
      </w:tr>
      <w:tr w:rsidR="00F877F4" w14:paraId="15765C3C" w14:textId="77777777" w:rsidTr="00547F19">
        <w:trPr>
          <w:trHeight w:val="299"/>
        </w:trPr>
        <w:tc>
          <w:tcPr>
            <w:tcW w:w="4805" w:type="dxa"/>
          </w:tcPr>
          <w:p w14:paraId="44354E1D" w14:textId="77777777" w:rsidR="00F877F4" w:rsidRDefault="00000000">
            <w:r>
              <w:t>Management/Investors</w:t>
            </w:r>
          </w:p>
        </w:tc>
        <w:tc>
          <w:tcPr>
            <w:tcW w:w="4805" w:type="dxa"/>
          </w:tcPr>
          <w:p w14:paraId="4C027604" w14:textId="77777777" w:rsidR="00F877F4" w:rsidRDefault="00000000">
            <w:r>
              <w:t>Fund the project and seek ROI</w:t>
            </w:r>
          </w:p>
        </w:tc>
      </w:tr>
      <w:tr w:rsidR="00F877F4" w14:paraId="175627BF" w14:textId="77777777" w:rsidTr="00547F19">
        <w:trPr>
          <w:trHeight w:val="299"/>
        </w:trPr>
        <w:tc>
          <w:tcPr>
            <w:tcW w:w="4805" w:type="dxa"/>
          </w:tcPr>
          <w:p w14:paraId="78BD2909" w14:textId="77777777" w:rsidR="00F877F4" w:rsidRDefault="00000000">
            <w:r>
              <w:t>Brokers/Exchanges</w:t>
            </w:r>
          </w:p>
        </w:tc>
        <w:tc>
          <w:tcPr>
            <w:tcW w:w="4805" w:type="dxa"/>
          </w:tcPr>
          <w:p w14:paraId="0BDC23CD" w14:textId="77777777" w:rsidR="00F877F4" w:rsidRDefault="00000000">
            <w:r>
              <w:t>Provide trade execution services</w:t>
            </w:r>
          </w:p>
        </w:tc>
      </w:tr>
      <w:tr w:rsidR="00F877F4" w14:paraId="1B86CF53" w14:textId="77777777" w:rsidTr="00547F19">
        <w:trPr>
          <w:trHeight w:val="674"/>
        </w:trPr>
        <w:tc>
          <w:tcPr>
            <w:tcW w:w="4805" w:type="dxa"/>
          </w:tcPr>
          <w:p w14:paraId="5F3F8DAC" w14:textId="77777777" w:rsidR="00F877F4" w:rsidRDefault="00000000">
            <w:r>
              <w:t>Regulators</w:t>
            </w:r>
          </w:p>
        </w:tc>
        <w:tc>
          <w:tcPr>
            <w:tcW w:w="4805" w:type="dxa"/>
          </w:tcPr>
          <w:p w14:paraId="242ADDAC" w14:textId="77777777" w:rsidR="00F877F4" w:rsidRDefault="00000000">
            <w:r>
              <w:t>Ensure compliance with trading and data privacy laws</w:t>
            </w:r>
          </w:p>
        </w:tc>
      </w:tr>
    </w:tbl>
    <w:p w14:paraId="1DCC73B4" w14:textId="77777777" w:rsidR="00F877F4" w:rsidRDefault="00000000">
      <w:pPr>
        <w:pStyle w:val="Heading1"/>
      </w:pPr>
      <w:r>
        <w:t>8. Implementation Approach</w:t>
      </w:r>
    </w:p>
    <w:p w14:paraId="477F7DFB" w14:textId="6BCBFB81" w:rsidR="00F877F4" w:rsidRDefault="00000000">
      <w:r w:rsidRPr="00547F19">
        <w:rPr>
          <w:b/>
          <w:bCs/>
        </w:rPr>
        <w:t>Methodology</w:t>
      </w:r>
      <w:r>
        <w:t>: Agile (Scrum) for iterative delivery and quick feedback loops.</w:t>
      </w:r>
      <w:r>
        <w:br/>
      </w:r>
      <w:r w:rsidRPr="00547F19">
        <w:rPr>
          <w:b/>
          <w:bCs/>
        </w:rPr>
        <w:t>Phases</w:t>
      </w:r>
      <w:r>
        <w:t>: Requirements → Design → Development → Testing → Deployment.</w:t>
      </w:r>
      <w:r>
        <w:br/>
      </w:r>
      <w:r w:rsidRPr="00547F19">
        <w:rPr>
          <w:b/>
          <w:bCs/>
        </w:rPr>
        <w:t>Resource Plan:</w:t>
      </w:r>
      <w:r>
        <w:t xml:space="preserve"> Small cross-functional team with backend, frontend, DevOps, and QA capabilities.</w:t>
      </w:r>
    </w:p>
    <w:p w14:paraId="0110EBDE" w14:textId="77777777" w:rsidR="00F877F4" w:rsidRDefault="00000000">
      <w:pPr>
        <w:pStyle w:val="Heading1"/>
      </w:pPr>
      <w:r>
        <w:t>9. Conclusion and Recommendation</w:t>
      </w:r>
    </w:p>
    <w:p w14:paraId="65C82EF7" w14:textId="77777777" w:rsidR="00547F19" w:rsidRDefault="00000000">
      <w:pPr>
        <w:rPr>
          <w:b/>
          <w:bCs/>
        </w:rPr>
      </w:pPr>
      <w:r>
        <w:t>The feasibility study demonstrates that the proposed MT5 crypto trading bot is technically, economically, operationally, and legally viable.</w:t>
      </w:r>
      <w:r>
        <w:br/>
      </w:r>
      <w:r>
        <w:br/>
      </w:r>
      <w:r w:rsidRPr="00547F19">
        <w:rPr>
          <w:b/>
          <w:bCs/>
        </w:rPr>
        <w:t>Recommendation:</w:t>
      </w:r>
    </w:p>
    <w:p w14:paraId="3BAC33E0" w14:textId="77777777" w:rsidR="00547F19" w:rsidRDefault="00000000" w:rsidP="00547F19">
      <w:pPr>
        <w:pStyle w:val="ListParagraph"/>
        <w:numPr>
          <w:ilvl w:val="0"/>
          <w:numId w:val="30"/>
        </w:numPr>
      </w:pPr>
      <w:r>
        <w:t>Proceed to the design and prototyping phase.</w:t>
      </w:r>
    </w:p>
    <w:p w14:paraId="1F452B2F" w14:textId="77777777" w:rsidR="00547F19" w:rsidRDefault="00000000" w:rsidP="00547F19">
      <w:pPr>
        <w:pStyle w:val="ListParagraph"/>
        <w:numPr>
          <w:ilvl w:val="0"/>
          <w:numId w:val="30"/>
        </w:numPr>
      </w:pPr>
      <w:r>
        <w:t>Focus on risk mitigation for security and regulatory compliance.</w:t>
      </w:r>
    </w:p>
    <w:p w14:paraId="5A55F329" w14:textId="77777777" w:rsidR="00547F19" w:rsidRDefault="00000000" w:rsidP="00547F19">
      <w:pPr>
        <w:pStyle w:val="ListParagraph"/>
        <w:numPr>
          <w:ilvl w:val="0"/>
          <w:numId w:val="30"/>
        </w:numPr>
      </w:pPr>
      <w:r>
        <w:t>Ensure scalability and low-latency architecture.</w:t>
      </w:r>
    </w:p>
    <w:p w14:paraId="509D8B5A" w14:textId="77777777" w:rsidR="00BD3D91" w:rsidRDefault="00000000" w:rsidP="00BD3D91">
      <w:pPr>
        <w:pStyle w:val="ListParagraph"/>
        <w:numPr>
          <w:ilvl w:val="0"/>
          <w:numId w:val="30"/>
        </w:numPr>
      </w:pPr>
      <w:r>
        <w:t>Educate users on risk management.</w:t>
      </w:r>
    </w:p>
    <w:p w14:paraId="0135436C" w14:textId="46F7D6F5" w:rsidR="00F877F4" w:rsidRDefault="00000000" w:rsidP="00BD3D91">
      <w:r>
        <w:t>This project has strong potential to capture market demand for automated crypto trading solutions.</w:t>
      </w:r>
    </w:p>
    <w:sectPr w:rsidR="00F877F4" w:rsidSect="00FF7CAB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99C2D" w14:textId="77777777" w:rsidR="00B717EB" w:rsidRDefault="00B717EB" w:rsidP="00B350D9">
      <w:pPr>
        <w:spacing w:after="0" w:line="240" w:lineRule="auto"/>
      </w:pPr>
      <w:r>
        <w:separator/>
      </w:r>
    </w:p>
  </w:endnote>
  <w:endnote w:type="continuationSeparator" w:id="0">
    <w:p w14:paraId="755C75DF" w14:textId="77777777" w:rsidR="00B717EB" w:rsidRDefault="00B717EB" w:rsidP="00B35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rope">
    <w:altName w:val="Calibri"/>
    <w:charset w:val="00"/>
    <w:family w:val="auto"/>
    <w:pitch w:val="variable"/>
    <w:sig w:usb0="A00002BF" w:usb1="5000206B" w:usb2="00000000" w:usb3="00000000" w:csb0="0000019F" w:csb1="00000000"/>
  </w:font>
  <w:font w:name="Manrope Bold">
    <w:altName w:val="Cambria"/>
    <w:panose1 w:val="00000000000000000000"/>
    <w:charset w:val="00"/>
    <w:family w:val="roman"/>
    <w:notTrueType/>
    <w:pitch w:val="default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63870" w14:textId="5A75D76A" w:rsidR="00B350D9" w:rsidRDefault="00B350D9" w:rsidP="00B350D9">
    <w:pPr>
      <w:pStyle w:val="Footer"/>
      <w:tabs>
        <w:tab w:val="center" w:pos="4513"/>
        <w:tab w:val="right" w:pos="9026"/>
      </w:tabs>
    </w:pPr>
    <w:r>
      <w:t>Copyright ©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54B71" w14:textId="77777777" w:rsidR="00B717EB" w:rsidRDefault="00B717EB" w:rsidP="00B350D9">
      <w:pPr>
        <w:spacing w:after="0" w:line="240" w:lineRule="auto"/>
      </w:pPr>
      <w:r>
        <w:separator/>
      </w:r>
    </w:p>
  </w:footnote>
  <w:footnote w:type="continuationSeparator" w:id="0">
    <w:p w14:paraId="0B38E1AF" w14:textId="77777777" w:rsidR="00B717EB" w:rsidRDefault="00B717EB" w:rsidP="00B35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5C69E2"/>
    <w:multiLevelType w:val="hybridMultilevel"/>
    <w:tmpl w:val="8EF2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757192"/>
    <w:multiLevelType w:val="hybridMultilevel"/>
    <w:tmpl w:val="7CC6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94A12"/>
    <w:multiLevelType w:val="hybridMultilevel"/>
    <w:tmpl w:val="D780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51354C"/>
    <w:multiLevelType w:val="hybridMultilevel"/>
    <w:tmpl w:val="04D80E74"/>
    <w:lvl w:ilvl="0" w:tplc="5AEC875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5607E"/>
    <w:multiLevelType w:val="hybridMultilevel"/>
    <w:tmpl w:val="0262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A127DC"/>
    <w:multiLevelType w:val="hybridMultilevel"/>
    <w:tmpl w:val="BD1E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B2FB3"/>
    <w:multiLevelType w:val="hybridMultilevel"/>
    <w:tmpl w:val="6AB8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F44C0"/>
    <w:multiLevelType w:val="hybridMultilevel"/>
    <w:tmpl w:val="7DE8C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7156E4"/>
    <w:multiLevelType w:val="hybridMultilevel"/>
    <w:tmpl w:val="4C2E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55719A"/>
    <w:multiLevelType w:val="hybridMultilevel"/>
    <w:tmpl w:val="E352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D0642"/>
    <w:multiLevelType w:val="hybridMultilevel"/>
    <w:tmpl w:val="675C9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614D9C"/>
    <w:multiLevelType w:val="hybridMultilevel"/>
    <w:tmpl w:val="2EE6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7395B"/>
    <w:multiLevelType w:val="hybridMultilevel"/>
    <w:tmpl w:val="2878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F018F"/>
    <w:multiLevelType w:val="hybridMultilevel"/>
    <w:tmpl w:val="D958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5668E"/>
    <w:multiLevelType w:val="hybridMultilevel"/>
    <w:tmpl w:val="4D28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8258E7"/>
    <w:multiLevelType w:val="hybridMultilevel"/>
    <w:tmpl w:val="D876D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885BFD"/>
    <w:multiLevelType w:val="hybridMultilevel"/>
    <w:tmpl w:val="9A042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B34B9E"/>
    <w:multiLevelType w:val="hybridMultilevel"/>
    <w:tmpl w:val="60AC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504E2F"/>
    <w:multiLevelType w:val="hybridMultilevel"/>
    <w:tmpl w:val="5956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554F7"/>
    <w:multiLevelType w:val="hybridMultilevel"/>
    <w:tmpl w:val="AD344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94495"/>
    <w:multiLevelType w:val="hybridMultilevel"/>
    <w:tmpl w:val="8BE2FECA"/>
    <w:lvl w:ilvl="0" w:tplc="B5BA3F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486749">
    <w:abstractNumId w:val="8"/>
  </w:num>
  <w:num w:numId="2" w16cid:durableId="453643332">
    <w:abstractNumId w:val="6"/>
  </w:num>
  <w:num w:numId="3" w16cid:durableId="854196386">
    <w:abstractNumId w:val="5"/>
  </w:num>
  <w:num w:numId="4" w16cid:durableId="105467097">
    <w:abstractNumId w:val="4"/>
  </w:num>
  <w:num w:numId="5" w16cid:durableId="1280259250">
    <w:abstractNumId w:val="7"/>
  </w:num>
  <w:num w:numId="6" w16cid:durableId="1508248017">
    <w:abstractNumId w:val="3"/>
  </w:num>
  <w:num w:numId="7" w16cid:durableId="491258806">
    <w:abstractNumId w:val="2"/>
  </w:num>
  <w:num w:numId="8" w16cid:durableId="332681518">
    <w:abstractNumId w:val="1"/>
  </w:num>
  <w:num w:numId="9" w16cid:durableId="1410615848">
    <w:abstractNumId w:val="0"/>
  </w:num>
  <w:num w:numId="10" w16cid:durableId="398479247">
    <w:abstractNumId w:val="21"/>
  </w:num>
  <w:num w:numId="11" w16cid:durableId="1407535501">
    <w:abstractNumId w:val="27"/>
  </w:num>
  <w:num w:numId="12" w16cid:durableId="1659771151">
    <w:abstractNumId w:val="14"/>
  </w:num>
  <w:num w:numId="13" w16cid:durableId="1967077598">
    <w:abstractNumId w:val="29"/>
  </w:num>
  <w:num w:numId="14" w16cid:durableId="1890532043">
    <w:abstractNumId w:val="16"/>
  </w:num>
  <w:num w:numId="15" w16cid:durableId="1234126708">
    <w:abstractNumId w:val="28"/>
  </w:num>
  <w:num w:numId="16" w16cid:durableId="1080255868">
    <w:abstractNumId w:val="10"/>
  </w:num>
  <w:num w:numId="17" w16cid:durableId="132871609">
    <w:abstractNumId w:val="13"/>
  </w:num>
  <w:num w:numId="18" w16cid:durableId="784663499">
    <w:abstractNumId w:val="19"/>
  </w:num>
  <w:num w:numId="19" w16cid:durableId="1630353078">
    <w:abstractNumId w:val="15"/>
  </w:num>
  <w:num w:numId="20" w16cid:durableId="2071271831">
    <w:abstractNumId w:val="22"/>
  </w:num>
  <w:num w:numId="21" w16cid:durableId="207303157">
    <w:abstractNumId w:val="17"/>
  </w:num>
  <w:num w:numId="22" w16cid:durableId="705763999">
    <w:abstractNumId w:val="26"/>
  </w:num>
  <w:num w:numId="23" w16cid:durableId="494566655">
    <w:abstractNumId w:val="11"/>
  </w:num>
  <w:num w:numId="24" w16cid:durableId="1713774145">
    <w:abstractNumId w:val="20"/>
  </w:num>
  <w:num w:numId="25" w16cid:durableId="2107381456">
    <w:abstractNumId w:val="24"/>
  </w:num>
  <w:num w:numId="26" w16cid:durableId="1243178967">
    <w:abstractNumId w:val="23"/>
  </w:num>
  <w:num w:numId="27" w16cid:durableId="1121613966">
    <w:abstractNumId w:val="12"/>
  </w:num>
  <w:num w:numId="28" w16cid:durableId="1593121625">
    <w:abstractNumId w:val="25"/>
  </w:num>
  <w:num w:numId="29" w16cid:durableId="224997282">
    <w:abstractNumId w:val="9"/>
  </w:num>
  <w:num w:numId="30" w16cid:durableId="6223497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2DF5"/>
    <w:rsid w:val="00455BCA"/>
    <w:rsid w:val="00547F19"/>
    <w:rsid w:val="00887B37"/>
    <w:rsid w:val="00AA1D8D"/>
    <w:rsid w:val="00B350D9"/>
    <w:rsid w:val="00B47730"/>
    <w:rsid w:val="00B717EB"/>
    <w:rsid w:val="00BD3D91"/>
    <w:rsid w:val="00CB0664"/>
    <w:rsid w:val="00E54310"/>
    <w:rsid w:val="00F46A84"/>
    <w:rsid w:val="00F72C62"/>
    <w:rsid w:val="00F877F4"/>
    <w:rsid w:val="00FC693F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B6381"/>
  <w14:defaultImageDpi w14:val="300"/>
  <w15:docId w15:val="{29C9932E-2EEE-4336-A9E7-8F5D53CA7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935</Words>
  <Characters>5966</Characters>
  <Application>Microsoft Office Word</Application>
  <DocSecurity>0</DocSecurity>
  <Lines>186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Syed Waqar Ali</cp:lastModifiedBy>
  <cp:revision>8</cp:revision>
  <dcterms:created xsi:type="dcterms:W3CDTF">2013-12-23T23:15:00Z</dcterms:created>
  <dcterms:modified xsi:type="dcterms:W3CDTF">2025-10-04T08:26:00Z</dcterms:modified>
  <cp:category/>
</cp:coreProperties>
</file>